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Involvement</w:t>
      </w:r>
      <w:r>
        <w:t xml:space="preserve"> </w:t>
      </w:r>
      <w:r>
        <w:t xml:space="preserve">with</w:t>
      </w:r>
      <w:r>
        <w:t xml:space="preserve"> </w:t>
      </w:r>
      <w:r>
        <w:t xml:space="preserve">Tap</w:t>
      </w:r>
      <w:r>
        <w:t xml:space="preserve"> </w:t>
      </w:r>
      <w:r>
        <w:t xml:space="preserve">Water</w:t>
      </w:r>
    </w:p>
    <w:p>
      <w:pPr>
        <w:pStyle w:val="Author"/>
      </w:pPr>
      <w:r>
        <w:t xml:space="preserve">Peter</w:t>
      </w:r>
      <w:r>
        <w:t xml:space="preserve"> </w:t>
      </w:r>
      <w:r>
        <w:t xml:space="preserve">Prevos</w:t>
      </w:r>
    </w:p>
    <w:p>
      <w:pPr>
        <w:pStyle w:val="Date"/>
      </w:pPr>
      <w:r>
        <w:t xml:space="preserve">20</w:t>
      </w:r>
      <w:r>
        <w:t xml:space="preserve"> </w:t>
      </w:r>
      <w:r>
        <w:t xml:space="preserve">July</w:t>
      </w:r>
      <w:r>
        <w:t xml:space="preserve"> </w:t>
      </w:r>
      <w:r>
        <w:t xml:space="preserve">2020</w:t>
      </w:r>
    </w:p>
    <w:bookmarkStart w:id="20" w:name="introduction"/>
    <w:p>
      <w:pPr>
        <w:pStyle w:val="Heading1"/>
      </w:pPr>
      <w:r>
        <w:t xml:space="preserve">Introduction</w:t>
      </w:r>
    </w:p>
    <w:p>
      <w:pPr>
        <w:pStyle w:val="FirstParagraph"/>
      </w:pPr>
      <w:r>
        <w:t xml:space="preserve">Consumer involvement is a vital metric to understand because it is causally related to willingness to pay and perceptions of quality. Consumers with a higher level of involvement are generally willing to pay more for a service and have a more favourable perception of quality.</w:t>
      </w:r>
    </w:p>
    <w:p>
      <w:pPr>
        <w:pStyle w:val="BodyText"/>
      </w:pPr>
      <w:r>
        <w:t xml:space="preserve">Understanding involvement in the context of urban water supply is also essential because managing water as a common pool resource requires the active involvement of all users. The level of consumer involvement depends on a complex array of factors, which are related to psychology, situational factors and the marketing mix of the service provider. The lowest level of involvement is considered a state of inertia, which occurs when people habitually purchase a product without comparing alternatives.</w:t>
      </w:r>
    </w:p>
    <w:p>
      <w:pPr>
        <w:pStyle w:val="BodyText"/>
      </w:pPr>
      <w:r>
        <w:t xml:space="preserve">Cult products have the highest possible level of involvement because customers are devoted to the product or brand. Commercial organisations use this knowledge to their advantage by maximising the level of consumer involvement through branding and advertising. This strategy is used effectively by the bottled water industry. Manufacturers focus on enhancing the emotional aspects of their product rather than emphasising the cognitive aspects. Water utilities tend to use a reversed strategy and emphasise the cognitive aspects of tap water, the pipes, plants and pumps, rather than trying to create an emotional relationship with their consumers.</w:t>
      </w:r>
    </w:p>
    <w:p>
      <w:pPr>
        <w:pStyle w:val="BodyText"/>
      </w:pPr>
      <w:r>
        <w:t xml:space="preserve">Water is more often than not positioned as a service that is essential for life. Most of the water that customer use is, however, used for a non-essential purpose. Water is available in the background of everyday life, which would suggest a low level of involvement. The essential nature of water would suggest a high level of involvement. This survey measure the involvement construct to gain a better insight into how involved consumers are with their water service.</w:t>
      </w:r>
    </w:p>
    <w:bookmarkEnd w:id="20"/>
    <w:bookmarkStart w:id="23" w:name="methodology"/>
    <w:p>
      <w:pPr>
        <w:pStyle w:val="Heading1"/>
      </w:pPr>
      <w:r>
        <w:t xml:space="preserve">Methodology</w:t>
      </w:r>
    </w:p>
    <w:p>
      <w:pPr>
        <w:pStyle w:val="FirstParagraph"/>
      </w:pPr>
      <w:r>
        <w:t xml:space="preserve">The customer survey of the second case study includes ten questions to measure the level of consumer involvement. These questions form the Personal Involvement Inventory (PII), developed by Judith Zaichkowsky (</w:t>
      </w:r>
      <w:hyperlink r:id="rId21">
        <w:r>
          <w:rPr>
            <w:rStyle w:val="Hyperlink"/>
          </w:rPr>
          <w:t xml:space="preserve">1994</w:t>
        </w:r>
      </w:hyperlink>
      <w:r>
        <w:t xml:space="preserve">). The Personal Involvement Inventory consists of two dimensions:</w:t>
      </w:r>
      <w:r>
        <w:t xml:space="preserve"> </w:t>
      </w:r>
      <w:r>
        <w:t xml:space="preserve">1. Cognitive involvement (importance, relevance, meaning, value and need)</w:t>
      </w:r>
      <w:r>
        <w:t xml:space="preserve"> </w:t>
      </w:r>
      <w:r>
        <w:t xml:space="preserve">2. Affective involvement (involvement, fascination, appeal, excitement and interest).</w:t>
      </w:r>
    </w:p>
    <w:p>
      <w:pPr>
        <w:pStyle w:val="BodyText"/>
      </w:pPr>
      <w:r>
        <w:t xml:space="preserve">The involvement question bank uses a semantic differential scale. This method requires respondents to choose on a scale between two antonyms (figure 1). This type of survey measures the meaning that people attach to a concept, such as a product or service. The items were presented in a random order to each respondent. In principle, the words on the right indicate a high level of involvement. Five questions have a reversed polarity, which means that the left side indicates a high level of involvement. This technique prevents respondents forces respondents to consider their response instead of providing the same answer to all questions.</w:t>
      </w:r>
    </w:p>
    <w:p>
      <w:pPr>
        <w:pStyle w:val="CaptionedFigure"/>
      </w:pPr>
      <w:r>
        <w:drawing>
          <wp:inline>
            <wp:extent cx="3452701" cy="1773752"/>
            <wp:effectExtent b="0" l="0" r="0" t="0"/>
            <wp:docPr descr="Figure 1: Personal Involvement Inventory questionnaire." title="" id="1" name="Picture"/>
            <a:graphic>
              <a:graphicData uri="http://schemas.openxmlformats.org/drawingml/2006/picture">
                <pic:pic>
                  <pic:nvPicPr>
                    <pic:cNvPr descr="../manuscript/resources/09_customers/semantic-differential.png" id="0" name="Picture"/>
                    <pic:cNvPicPr>
                      <a:picLocks noChangeArrowheads="1" noChangeAspect="1"/>
                    </pic:cNvPicPr>
                  </pic:nvPicPr>
                  <pic:blipFill>
                    <a:blip r:embed="rId22"/>
                    <a:stretch>
                      <a:fillRect/>
                    </a:stretch>
                  </pic:blipFill>
                  <pic:spPr bwMode="auto">
                    <a:xfrm>
                      <a:off x="0" y="0"/>
                      <a:ext cx="3452701" cy="1773752"/>
                    </a:xfrm>
                    <a:prstGeom prst="rect">
                      <a:avLst/>
                    </a:prstGeom>
                    <a:noFill/>
                    <a:ln w="9525">
                      <a:noFill/>
                      <a:headEnd/>
                      <a:tailEnd/>
                    </a:ln>
                  </pic:spPr>
                </pic:pic>
              </a:graphicData>
            </a:graphic>
          </wp:inline>
        </w:drawing>
      </w:r>
    </w:p>
    <w:p>
      <w:pPr>
        <w:pStyle w:val="ImageCaption"/>
      </w:pPr>
      <w:r>
        <w:t xml:space="preserve">Figure 1: Personal Involvement Inventory questionnaire.</w:t>
      </w:r>
    </w:p>
    <w:p>
      <w:pPr>
        <w:pStyle w:val="BodyText"/>
      </w:pPr>
      <w:r>
        <w:t xml:space="preserve">Table 1 shows the relationship between the items and the scale dimensions. The items with an asterisk are in reversed polarity.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Item</w:t>
            </w:r>
          </w:p>
        </w:tc>
      </w:tr>
      <w:tr>
        <w:tc>
          <w:tcPr/>
          <w:p>
            <w:pPr>
              <w:pStyle w:val="Compact"/>
              <w:jc w:val="left"/>
            </w:pPr>
            <w:r>
              <w:t xml:space="preserve">p01</w:t>
            </w:r>
          </w:p>
        </w:tc>
        <w:tc>
          <w:tcPr/>
          <w:p>
            <w:pPr>
              <w:pStyle w:val="Compact"/>
              <w:jc w:val="left"/>
            </w:pPr>
            <w:r>
              <w:t xml:space="preserve">Important – Unimportant*</w:t>
            </w:r>
          </w:p>
        </w:tc>
      </w:tr>
      <w:tr>
        <w:tc>
          <w:tcPr/>
          <w:p>
            <w:pPr>
              <w:pStyle w:val="Compact"/>
              <w:jc w:val="left"/>
            </w:pPr>
            <w:r>
              <w:t xml:space="preserve">p02</w:t>
            </w:r>
          </w:p>
        </w:tc>
        <w:tc>
          <w:tcPr/>
          <w:p>
            <w:pPr>
              <w:pStyle w:val="Compact"/>
              <w:jc w:val="left"/>
            </w:pPr>
            <w:r>
              <w:t xml:space="preserve">Relevant – Irrelevant*</w:t>
            </w:r>
          </w:p>
        </w:tc>
      </w:tr>
      <w:tr>
        <w:tc>
          <w:tcPr/>
          <w:p>
            <w:pPr>
              <w:pStyle w:val="Compact"/>
              <w:jc w:val="left"/>
            </w:pPr>
            <w:r>
              <w:t xml:space="preserve">p03</w:t>
            </w:r>
          </w:p>
        </w:tc>
        <w:tc>
          <w:tcPr/>
          <w:p>
            <w:pPr>
              <w:pStyle w:val="Compact"/>
              <w:jc w:val="left"/>
            </w:pPr>
            <w:r>
              <w:t xml:space="preserve">Meaningless – Meaningful</w:t>
            </w:r>
          </w:p>
        </w:tc>
      </w:tr>
      <w:tr>
        <w:tc>
          <w:tcPr/>
          <w:p>
            <w:pPr>
              <w:pStyle w:val="Compact"/>
              <w:jc w:val="left"/>
            </w:pPr>
            <w:r>
              <w:t xml:space="preserve">p04</w:t>
            </w:r>
          </w:p>
        </w:tc>
        <w:tc>
          <w:tcPr/>
          <w:p>
            <w:pPr>
              <w:pStyle w:val="Compact"/>
              <w:jc w:val="left"/>
            </w:pPr>
            <w:r>
              <w:t xml:space="preserve">Worthless – Valuable</w:t>
            </w:r>
          </w:p>
        </w:tc>
      </w:tr>
      <w:tr>
        <w:tc>
          <w:tcPr/>
          <w:p>
            <w:pPr>
              <w:pStyle w:val="Compact"/>
              <w:jc w:val="left"/>
            </w:pPr>
            <w:r>
              <w:t xml:space="preserve">p05</w:t>
            </w:r>
          </w:p>
        </w:tc>
        <w:tc>
          <w:tcPr/>
          <w:p>
            <w:pPr>
              <w:pStyle w:val="Compact"/>
              <w:jc w:val="left"/>
            </w:pPr>
            <w:r>
              <w:t xml:space="preserve">Not needed – Needed</w:t>
            </w:r>
          </w:p>
        </w:tc>
      </w:tr>
      <w:tr>
        <w:tc>
          <w:tcPr/>
          <w:p>
            <w:pPr>
              <w:pStyle w:val="Compact"/>
              <w:jc w:val="left"/>
            </w:pPr>
            <w:r>
              <w:t xml:space="preserve">p06</w:t>
            </w:r>
          </w:p>
        </w:tc>
        <w:tc>
          <w:tcPr/>
          <w:p>
            <w:pPr>
              <w:pStyle w:val="Compact"/>
              <w:jc w:val="left"/>
            </w:pPr>
            <w:r>
              <w:t xml:space="preserve">Boring – Interesting</w:t>
            </w:r>
          </w:p>
        </w:tc>
      </w:tr>
      <w:tr>
        <w:tc>
          <w:tcPr/>
          <w:p>
            <w:pPr>
              <w:pStyle w:val="Compact"/>
              <w:jc w:val="left"/>
            </w:pPr>
            <w:r>
              <w:t xml:space="preserve">p07</w:t>
            </w:r>
          </w:p>
        </w:tc>
        <w:tc>
          <w:tcPr/>
          <w:p>
            <w:pPr>
              <w:pStyle w:val="Compact"/>
              <w:jc w:val="left"/>
            </w:pPr>
            <w:r>
              <w:t xml:space="preserve">Exciting – Unexciting*</w:t>
            </w:r>
          </w:p>
        </w:tc>
      </w:tr>
      <w:tr>
        <w:tc>
          <w:tcPr/>
          <w:p>
            <w:pPr>
              <w:pStyle w:val="Compact"/>
              <w:jc w:val="left"/>
            </w:pPr>
            <w:r>
              <w:t xml:space="preserve">p08</w:t>
            </w:r>
          </w:p>
        </w:tc>
        <w:tc>
          <w:tcPr/>
          <w:p>
            <w:pPr>
              <w:pStyle w:val="Compact"/>
              <w:jc w:val="left"/>
            </w:pPr>
            <w:r>
              <w:t xml:space="preserve">Appealing – Unappealing*</w:t>
            </w:r>
          </w:p>
        </w:tc>
      </w:tr>
      <w:tr>
        <w:tc>
          <w:tcPr/>
          <w:p>
            <w:pPr>
              <w:pStyle w:val="Compact"/>
              <w:jc w:val="left"/>
            </w:pPr>
            <w:r>
              <w:t xml:space="preserve">p09</w:t>
            </w:r>
          </w:p>
        </w:tc>
        <w:tc>
          <w:tcPr/>
          <w:p>
            <w:pPr>
              <w:pStyle w:val="Compact"/>
              <w:jc w:val="left"/>
            </w:pPr>
            <w:r>
              <w:t xml:space="preserve">Fascinating – Mundane*</w:t>
            </w:r>
          </w:p>
        </w:tc>
      </w:tr>
      <w:tr>
        <w:tc>
          <w:tcPr/>
          <w:p>
            <w:pPr>
              <w:pStyle w:val="Compact"/>
              <w:jc w:val="left"/>
            </w:pPr>
            <w:r>
              <w:t xml:space="preserve">p10</w:t>
            </w:r>
          </w:p>
        </w:tc>
        <w:tc>
          <w:tcPr/>
          <w:p>
            <w:pPr>
              <w:pStyle w:val="Compact"/>
              <w:jc w:val="left"/>
            </w:pPr>
            <w:r>
              <w:t xml:space="preserve">Involving– Uninvolving*</w:t>
            </w:r>
          </w:p>
        </w:tc>
      </w:tr>
    </w:tbl>
    <w:bookmarkEnd w:id="23"/>
    <w:bookmarkStart w:id="25" w:name="results"/>
    <w:p>
      <w:pPr>
        <w:pStyle w:val="Heading1"/>
      </w:pPr>
      <w:r>
        <w:t xml:space="preserve">Results</w:t>
      </w:r>
    </w:p>
    <w:p>
      <w:pPr>
        <w:pStyle w:val="FirstParagraph"/>
      </w:pPr>
      <w:r>
        <w:t xml:space="preserve">A total of 691 customers completed the survey. 200 responses were not used because they did not pass the attention filter, did not consent, did not have tap water in the home, lived outside Gormsey or were terminated for technical reasons (Table 2).</w:t>
      </w:r>
    </w:p>
    <w:p>
      <w:pPr>
        <w:pStyle w:val="TableCaption"/>
      </w:pPr>
      <w:r>
        <w:t xml:space="preserve">Table 1: Terminated respondents</w:t>
      </w:r>
    </w:p>
    <w:tbl>
      <w:tblPr>
        <w:tblStyle w:val="Table"/>
        <w:tblW w:type="auto" w:w="0"/>
        <w:tblLook w:firstRow="1" w:lastRow="0" w:firstColumn="0" w:lastColumn="0" w:noHBand="0" w:noVBand="0" w:val="0020"/>
        <w:tblCaption w:val="Table 1: Terminated respondents"/>
      </w:tblPr>
      <w:tblGrid>
        <w:gridCol w:w="3960"/>
        <w:gridCol w:w="3960"/>
      </w:tblGrid>
      <w:tr>
        <w:trPr>
          <w:tblHeader w:val="true"/>
        </w:trPr>
        <w:tc>
          <w:tcPr/>
          <w:p>
            <w:pPr>
              <w:pStyle w:val="Compact"/>
              <w:jc w:val="left"/>
            </w:pPr>
            <w:r>
              <w:t xml:space="preserve">Reason</w:t>
            </w:r>
          </w:p>
        </w:tc>
        <w:tc>
          <w:tcPr/>
          <w:p>
            <w:pPr>
              <w:pStyle w:val="Compact"/>
              <w:jc w:val="right"/>
            </w:pPr>
            <w:r>
              <w:t xml:space="preserve">Respondents</w:t>
            </w:r>
          </w:p>
        </w:tc>
      </w:tr>
      <w:tr>
        <w:tc>
          <w:tcPr/>
          <w:p>
            <w:pPr>
              <w:pStyle w:val="Compact"/>
              <w:jc w:val="left"/>
            </w:pPr>
            <w:r>
              <w:t xml:space="preserve">attention</w:t>
            </w:r>
          </w:p>
        </w:tc>
        <w:tc>
          <w:tcPr/>
          <w:p>
            <w:pPr>
              <w:pStyle w:val="Compact"/>
              <w:jc w:val="right"/>
            </w:pPr>
            <w:r>
              <w:t xml:space="preserve">79</w:t>
            </w:r>
          </w:p>
        </w:tc>
      </w:tr>
      <w:tr>
        <w:tc>
          <w:tcPr/>
          <w:p>
            <w:pPr>
              <w:pStyle w:val="Compact"/>
              <w:jc w:val="left"/>
            </w:pPr>
            <w:r>
              <w:t xml:space="preserve">consent</w:t>
            </w:r>
          </w:p>
        </w:tc>
        <w:tc>
          <w:tcPr/>
          <w:p>
            <w:pPr>
              <w:pStyle w:val="Compact"/>
              <w:jc w:val="right"/>
            </w:pPr>
            <w:r>
              <w:t xml:space="preserve">8</w:t>
            </w:r>
          </w:p>
        </w:tc>
      </w:tr>
      <w:tr>
        <w:tc>
          <w:tcPr/>
          <w:p>
            <w:pPr>
              <w:pStyle w:val="Compact"/>
              <w:jc w:val="left"/>
            </w:pPr>
            <w:r>
              <w:t xml:space="preserve">noTapWater</w:t>
            </w:r>
          </w:p>
        </w:tc>
        <w:tc>
          <w:tcPr/>
          <w:p>
            <w:pPr>
              <w:pStyle w:val="Compact"/>
              <w:jc w:val="right"/>
            </w:pPr>
            <w:r>
              <w:t xml:space="preserve">15</w:t>
            </w:r>
          </w:p>
        </w:tc>
      </w:tr>
      <w:tr>
        <w:tc>
          <w:tcPr/>
          <w:p>
            <w:pPr>
              <w:pStyle w:val="Compact"/>
              <w:jc w:val="left"/>
            </w:pPr>
            <w:r>
              <w:t xml:space="preserve">otherCity</w:t>
            </w:r>
          </w:p>
        </w:tc>
        <w:tc>
          <w:tcPr/>
          <w:p>
            <w:pPr>
              <w:pStyle w:val="Compact"/>
              <w:jc w:val="right"/>
            </w:pPr>
            <w:r>
              <w:t xml:space="preserve">97</w:t>
            </w:r>
          </w:p>
        </w:tc>
      </w:tr>
      <w:tr>
        <w:tc>
          <w:tcPr/>
          <w:p>
            <w:pPr>
              <w:pStyle w:val="Compact"/>
              <w:jc w:val="left"/>
            </w:pPr>
            <w:r>
              <w:t xml:space="preserve">term</w:t>
            </w:r>
          </w:p>
        </w:tc>
        <w:tc>
          <w:tcPr/>
          <w:p>
            <w:pPr>
              <w:pStyle w:val="Compact"/>
              <w:jc w:val="right"/>
            </w:pPr>
            <w:r>
              <w:t xml:space="preserve">1</w:t>
            </w:r>
          </w:p>
        </w:tc>
      </w:tr>
    </w:tbl>
    <w:p>
      <w:pPr>
        <w:pStyle w:val="BodyText"/>
      </w:pPr>
      <w:r>
        <w:t xml:space="preserve">The distribution of responses to the survey (Figure 1) shows a clear clustering between the first five items (cognitive involvement) and the last five (affective involvement).</w:t>
      </w:r>
    </w:p>
    <w:p>
      <w:pPr>
        <w:pStyle w:val="CaptionedFigure"/>
      </w:pPr>
      <w:r>
        <w:drawing>
          <wp:inline>
            <wp:extent cx="4587290" cy="3669832"/>
            <wp:effectExtent b="0" l="0" r="0" t="0"/>
            <wp:docPr descr="Distribution of item responsesfor tap water Personal Involvement Inventory." title="" id="1" name="Picture"/>
            <a:graphic>
              <a:graphicData uri="http://schemas.openxmlformats.org/drawingml/2006/picture">
                <pic:pic>
                  <pic:nvPicPr>
                    <pic:cNvPr descr="chapter_11_files/figure-docx/unnamed-chunk-2-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Distribution of item responsesfor tap water Personal Involvement Inventory.</w:t>
      </w:r>
    </w:p>
    <w:bookmarkEnd w:id="25"/>
    <w:bookmarkStart w:id="27" w:name="survey-reliability"/>
    <w:p>
      <w:pPr>
        <w:pStyle w:val="Heading1"/>
      </w:pPr>
      <w:r>
        <w:t xml:space="preserve">Survey Reliability</w:t>
      </w:r>
    </w:p>
    <w:p>
      <w:pPr>
        <w:pStyle w:val="FirstParagraph"/>
      </w:pPr>
      <w:r>
        <w:t xml:space="preserve">The correlation matrix shows a high level of correlation between the items. The affective items (p01–p02) and the cognitive items (p06-p10) strongly correlate. The high level of correlation …</w:t>
      </w:r>
    </w:p>
    <w:p>
      <w:pPr>
        <w:pStyle w:val="CaptionedFigure"/>
      </w:pPr>
      <w:r>
        <w:drawing>
          <wp:inline>
            <wp:extent cx="4587290" cy="3669832"/>
            <wp:effectExtent b="0" l="0" r="0" t="0"/>
            <wp:docPr descr="Correlation matrix for Personal Involvement Index" title="" id="1" name="Picture"/>
            <a:graphic>
              <a:graphicData uri="http://schemas.openxmlformats.org/drawingml/2006/picture">
                <pic:pic>
                  <pic:nvPicPr>
                    <pic:cNvPr descr="chapter_11_files/figure-docx/unnamed-chunk-3-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Correlation matrix for Personal Involvement Index</w:t>
      </w:r>
    </w:p>
    <w:bookmarkEnd w:id="27"/>
    <w:bookmarkStart w:id="29" w:name="survey-validity"/>
    <w:p>
      <w:pPr>
        <w:pStyle w:val="Heading1"/>
      </w:pPr>
      <w:r>
        <w:t xml:space="preserve">Survey Validity</w:t>
      </w:r>
    </w:p>
    <w:p>
      <w:pPr>
        <w:pStyle w:val="FirstParagraph"/>
      </w:pPr>
      <w:r>
        <w:t xml:space="preserve">We can see that the largest trunk in the dendrogram is with two clusters. We can safely choose this solution because the survey was designed as a two-dimensional construct. We can also see that the cluster analysis confirms the correlation matrix. The first five and the last five items are closest related to each other.</w:t>
      </w:r>
    </w:p>
    <w:p>
      <w:pPr>
        <w:pStyle w:val="BodyText"/>
      </w:pPr>
      <w:r>
        <w:t xml:space="preserve">This analysis means that we can reasonably sure that each of these five items measures the same underlying latent variable.</w:t>
      </w:r>
    </w:p>
    <w:p>
      <w:pPr>
        <w:pStyle w:val="BodyText"/>
      </w:pPr>
      <w:r>
        <w:drawing>
          <wp:inline>
            <wp:extent cx="4587290" cy="3669832"/>
            <wp:effectExtent b="0" l="0" r="0" t="0"/>
            <wp:docPr descr="" title="" id="1" name="Picture"/>
            <a:graphic>
              <a:graphicData uri="http://schemas.openxmlformats.org/drawingml/2006/picture">
                <pic:pic>
                  <pic:nvPicPr>
                    <pic:cNvPr descr="chapter_11_files/figure-docx/unnamed-chunk-4-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bookmarkEnd w:id="29"/>
    <w:bookmarkStart w:id="31" w:name="discussion"/>
    <w:p>
      <w:pPr>
        <w:pStyle w:val="Heading1"/>
      </w:pPr>
      <w:r>
        <w:t xml:space="preserve">Discussion</w:t>
      </w:r>
    </w:p>
    <w:p>
      <w:pPr>
        <w:pStyle w:val="FirstParagraph"/>
      </w:pPr>
      <w:r>
        <w:t xml:space="preserve">These results are intriguing as the level of cognitive involvement is much higher than affective involvement. Customers see water more as a necessity than as something they have a relationship with. The level of affective involvement is, however, quite high compared to other commodities. This score is perhaps an expression of the types of benefits that we obtain from using tap water. The two involvement dimensions have a different distribution. While affective involvement is more or less a normal distribution, cognitive involvement is highly positively skewed.</w:t>
      </w:r>
    </w:p>
    <w:p>
      <w:pPr>
        <w:pStyle w:val="CaptionedFigure"/>
      </w:pPr>
      <w:r>
        <w:drawing>
          <wp:inline>
            <wp:extent cx="4587290" cy="3669832"/>
            <wp:effectExtent b="0" l="0" r="0" t="0"/>
            <wp:docPr descr="Personal Involvement Index scores" title="" id="1" name="Picture"/>
            <a:graphic>
              <a:graphicData uri="http://schemas.openxmlformats.org/drawingml/2006/picture">
                <pic:pic>
                  <pic:nvPicPr>
                    <pic:cNvPr descr="chapter_11_files/figure-docx/unnamed-chunk-5-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Personal Involvement Index scores</w:t>
      </w:r>
    </w:p>
    <w:bookmarkEnd w:id="31"/>
    <w:sectPr w:rsidR="00C8765D" w:rsidSect="00A72981">
      <w:headerReference r:id="rId9" w:type="first"/>
      <w:footerReference r:id="rId10" w:type="first"/>
      <w:pgSz w:code="1" w:h="15840" w:w="12240"/>
      <w:pgMar w:bottom="1440" w:footer="646" w:gutter="0" w:header="958" w:left="851" w:right="851" w:top="851"/>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B31E6" w14:textId="77777777" w:rsidR="00A72981" w:rsidRDefault="00F41EFE" w:rsidP="00A72981">
    <w:r w:rsidRPr="00F41EFE">
      <w:rPr>
        <w:noProof/>
      </w:rPr>
      <mc:AlternateContent>
        <mc:Choice Requires="wpg">
          <w:drawing>
            <wp:anchor distT="0" distB="0" distL="114300" distR="114300" simplePos="0" relativeHeight="251663360" behindDoc="0" locked="0" layoutInCell="1" allowOverlap="1" wp14:anchorId="2C50EBC6" wp14:editId="3771DE07">
              <wp:simplePos x="0" y="0"/>
              <wp:positionH relativeFrom="page">
                <wp:align>center</wp:align>
              </wp:positionH>
              <wp:positionV relativeFrom="page">
                <wp:align>bottom</wp:align>
              </wp:positionV>
              <wp:extent cx="7791434" cy="1159200"/>
              <wp:effectExtent l="0" t="0" r="0" b="5080"/>
              <wp:wrapNone/>
              <wp:docPr id="42" name="Group 17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7791434" cy="1159200"/>
                        <a:chOff x="0" y="0"/>
                        <a:chExt cx="7791434" cy="1158987"/>
                      </a:xfrm>
                    </wpg:grpSpPr>
                    <wps:wsp>
                      <wps:cNvPr id="43" name="Freeform 23">
                        <a:extLst/>
                      </wps:cNvPr>
                      <wps:cNvSpPr>
                        <a:spLocks/>
                      </wps:cNvSpPr>
                      <wps:spPr bwMode="auto">
                        <a:xfrm rot="10800000">
                          <a:off x="4991255" y="0"/>
                          <a:ext cx="1209745" cy="689470"/>
                        </a:xfrm>
                        <a:custGeom>
                          <a:avLst/>
                          <a:gdLst>
                            <a:gd name="T0" fmla="*/ 286 w 286"/>
                            <a:gd name="T1" fmla="*/ 163 h 163"/>
                            <a:gd name="T2" fmla="*/ 197 w 286"/>
                            <a:gd name="T3" fmla="*/ 0 h 163"/>
                            <a:gd name="T4" fmla="*/ 0 w 286"/>
                            <a:gd name="T5" fmla="*/ 163 h 163"/>
                            <a:gd name="T6" fmla="*/ 286 w 286"/>
                            <a:gd name="T7" fmla="*/ 163 h 163"/>
                          </a:gdLst>
                          <a:ahLst/>
                          <a:cxnLst>
                            <a:cxn ang="0">
                              <a:pos x="T0" y="T1"/>
                            </a:cxn>
                            <a:cxn ang="0">
                              <a:pos x="T2" y="T3"/>
                            </a:cxn>
                            <a:cxn ang="0">
                              <a:pos x="T4" y="T5"/>
                            </a:cxn>
                            <a:cxn ang="0">
                              <a:pos x="T6" y="T7"/>
                            </a:cxn>
                          </a:cxnLst>
                          <a:rect l="0" t="0" r="r" b="b"/>
                          <a:pathLst>
                            <a:path w="286" h="163">
                              <a:moveTo>
                                <a:pt x="286" y="163"/>
                              </a:moveTo>
                              <a:lnTo>
                                <a:pt x="197" y="0"/>
                              </a:lnTo>
                              <a:lnTo>
                                <a:pt x="0" y="163"/>
                              </a:lnTo>
                              <a:lnTo>
                                <a:pt x="286" y="163"/>
                              </a:lnTo>
                              <a:close/>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26">
                        <a:extLst/>
                      </wps:cNvPr>
                      <wps:cNvSpPr>
                        <a:spLocks/>
                      </wps:cNvSpPr>
                      <wps:spPr bwMode="auto">
                        <a:xfrm rot="10800000">
                          <a:off x="6920079" y="372230"/>
                          <a:ext cx="871355" cy="439907"/>
                        </a:xfrm>
                        <a:custGeom>
                          <a:avLst/>
                          <a:gdLst>
                            <a:gd name="T0" fmla="*/ 78 w 206"/>
                            <a:gd name="T1" fmla="*/ 0 h 104"/>
                            <a:gd name="T2" fmla="*/ 0 w 206"/>
                            <a:gd name="T3" fmla="*/ 69 h 104"/>
                            <a:gd name="T4" fmla="*/ 0 w 206"/>
                            <a:gd name="T5" fmla="*/ 104 h 104"/>
                            <a:gd name="T6" fmla="*/ 206 w 206"/>
                            <a:gd name="T7" fmla="*/ 14 h 104"/>
                            <a:gd name="T8" fmla="*/ 78 w 206"/>
                            <a:gd name="T9" fmla="*/ 0 h 104"/>
                          </a:gdLst>
                          <a:ahLst/>
                          <a:cxnLst>
                            <a:cxn ang="0">
                              <a:pos x="T0" y="T1"/>
                            </a:cxn>
                            <a:cxn ang="0">
                              <a:pos x="T2" y="T3"/>
                            </a:cxn>
                            <a:cxn ang="0">
                              <a:pos x="T4" y="T5"/>
                            </a:cxn>
                            <a:cxn ang="0">
                              <a:pos x="T6" y="T7"/>
                            </a:cxn>
                            <a:cxn ang="0">
                              <a:pos x="T8" y="T9"/>
                            </a:cxn>
                          </a:cxnLst>
                          <a:rect l="0" t="0" r="r" b="b"/>
                          <a:pathLst>
                            <a:path w="206" h="104">
                              <a:moveTo>
                                <a:pt x="78" y="0"/>
                              </a:moveTo>
                              <a:lnTo>
                                <a:pt x="0" y="69"/>
                              </a:lnTo>
                              <a:lnTo>
                                <a:pt x="0" y="104"/>
                              </a:lnTo>
                              <a:lnTo>
                                <a:pt x="206" y="14"/>
                              </a:lnTo>
                              <a:lnTo>
                                <a:pt x="78"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28">
                        <a:extLst/>
                      </wps:cNvPr>
                      <wps:cNvSpPr>
                        <a:spLocks/>
                      </wps:cNvSpPr>
                      <wps:spPr bwMode="auto">
                        <a:xfrm rot="10800000">
                          <a:off x="7461504" y="520275"/>
                          <a:ext cx="329930" cy="321471"/>
                        </a:xfrm>
                        <a:custGeom>
                          <a:avLst/>
                          <a:gdLst>
                            <a:gd name="T0" fmla="*/ 0 w 78"/>
                            <a:gd name="T1" fmla="*/ 0 h 76"/>
                            <a:gd name="T2" fmla="*/ 0 w 78"/>
                            <a:gd name="T3" fmla="*/ 76 h 76"/>
                            <a:gd name="T4" fmla="*/ 78 w 78"/>
                            <a:gd name="T5" fmla="*/ 7 h 76"/>
                            <a:gd name="T6" fmla="*/ 0 w 78"/>
                            <a:gd name="T7" fmla="*/ 0 h 76"/>
                          </a:gdLst>
                          <a:ahLst/>
                          <a:cxnLst>
                            <a:cxn ang="0">
                              <a:pos x="T0" y="T1"/>
                            </a:cxn>
                            <a:cxn ang="0">
                              <a:pos x="T2" y="T3"/>
                            </a:cxn>
                            <a:cxn ang="0">
                              <a:pos x="T4" y="T5"/>
                            </a:cxn>
                            <a:cxn ang="0">
                              <a:pos x="T6" y="T7"/>
                            </a:cxn>
                          </a:cxnLst>
                          <a:rect l="0" t="0" r="r" b="b"/>
                          <a:pathLst>
                            <a:path w="78" h="76">
                              <a:moveTo>
                                <a:pt x="0" y="0"/>
                              </a:moveTo>
                              <a:lnTo>
                                <a:pt x="0" y="76"/>
                              </a:lnTo>
                              <a:lnTo>
                                <a:pt x="78" y="7"/>
                              </a:lnTo>
                              <a:lnTo>
                                <a:pt x="0" y="0"/>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29">
                        <a:extLst/>
                      </wps:cNvPr>
                      <wps:cNvSpPr>
                        <a:spLocks/>
                      </wps:cNvSpPr>
                      <wps:spPr bwMode="auto">
                        <a:xfrm rot="10800000">
                          <a:off x="4153739" y="0"/>
                          <a:ext cx="1213975" cy="689470"/>
                        </a:xfrm>
                        <a:custGeom>
                          <a:avLst/>
                          <a:gdLst>
                            <a:gd name="T0" fmla="*/ 249 w 287"/>
                            <a:gd name="T1" fmla="*/ 142 h 163"/>
                            <a:gd name="T2" fmla="*/ 199 w 287"/>
                            <a:gd name="T3" fmla="*/ 116 h 163"/>
                            <a:gd name="T4" fmla="*/ 0 w 287"/>
                            <a:gd name="T5" fmla="*/ 0 h 163"/>
                            <a:gd name="T6" fmla="*/ 89 w 287"/>
                            <a:gd name="T7" fmla="*/ 163 h 163"/>
                            <a:gd name="T8" fmla="*/ 230 w 287"/>
                            <a:gd name="T9" fmla="*/ 163 h 163"/>
                            <a:gd name="T10" fmla="*/ 287 w 287"/>
                            <a:gd name="T11" fmla="*/ 163 h 163"/>
                            <a:gd name="T12" fmla="*/ 249 w 287"/>
                            <a:gd name="T13" fmla="*/ 142 h 163"/>
                          </a:gdLst>
                          <a:ahLst/>
                          <a:cxnLst>
                            <a:cxn ang="0">
                              <a:pos x="T0" y="T1"/>
                            </a:cxn>
                            <a:cxn ang="0">
                              <a:pos x="T2" y="T3"/>
                            </a:cxn>
                            <a:cxn ang="0">
                              <a:pos x="T4" y="T5"/>
                            </a:cxn>
                            <a:cxn ang="0">
                              <a:pos x="T6" y="T7"/>
                            </a:cxn>
                            <a:cxn ang="0">
                              <a:pos x="T8" y="T9"/>
                            </a:cxn>
                            <a:cxn ang="0">
                              <a:pos x="T10" y="T11"/>
                            </a:cxn>
                            <a:cxn ang="0">
                              <a:pos x="T12" y="T13"/>
                            </a:cxn>
                          </a:cxnLst>
                          <a:rect l="0" t="0" r="r" b="b"/>
                          <a:pathLst>
                            <a:path w="287" h="163">
                              <a:moveTo>
                                <a:pt x="249" y="142"/>
                              </a:moveTo>
                              <a:lnTo>
                                <a:pt x="199" y="116"/>
                              </a:lnTo>
                              <a:lnTo>
                                <a:pt x="0" y="0"/>
                              </a:lnTo>
                              <a:lnTo>
                                <a:pt x="89" y="163"/>
                              </a:lnTo>
                              <a:lnTo>
                                <a:pt x="230" y="163"/>
                              </a:lnTo>
                              <a:lnTo>
                                <a:pt x="287" y="163"/>
                              </a:lnTo>
                              <a:lnTo>
                                <a:pt x="249" y="142"/>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30">
                        <a:extLst/>
                      </wps:cNvPr>
                      <wps:cNvSpPr>
                        <a:spLocks/>
                      </wps:cNvSpPr>
                      <wps:spPr bwMode="auto">
                        <a:xfrm rot="10800000">
                          <a:off x="3235855" y="88828"/>
                          <a:ext cx="1290113" cy="1070159"/>
                        </a:xfrm>
                        <a:custGeom>
                          <a:avLst/>
                          <a:gdLst>
                            <a:gd name="T0" fmla="*/ 305 w 305"/>
                            <a:gd name="T1" fmla="*/ 0 h 253"/>
                            <a:gd name="T2" fmla="*/ 0 w 305"/>
                            <a:gd name="T3" fmla="*/ 227 h 253"/>
                            <a:gd name="T4" fmla="*/ 50 w 305"/>
                            <a:gd name="T5" fmla="*/ 253 h 253"/>
                            <a:gd name="T6" fmla="*/ 305 w 305"/>
                            <a:gd name="T7" fmla="*/ 0 h 253"/>
                          </a:gdLst>
                          <a:ahLst/>
                          <a:cxnLst>
                            <a:cxn ang="0">
                              <a:pos x="T0" y="T1"/>
                            </a:cxn>
                            <a:cxn ang="0">
                              <a:pos x="T2" y="T3"/>
                            </a:cxn>
                            <a:cxn ang="0">
                              <a:pos x="T4" y="T5"/>
                            </a:cxn>
                            <a:cxn ang="0">
                              <a:pos x="T6" y="T7"/>
                            </a:cxn>
                          </a:cxnLst>
                          <a:rect l="0" t="0" r="r" b="b"/>
                          <a:pathLst>
                            <a:path w="305" h="253">
                              <a:moveTo>
                                <a:pt x="305" y="0"/>
                              </a:moveTo>
                              <a:lnTo>
                                <a:pt x="0" y="227"/>
                              </a:lnTo>
                              <a:lnTo>
                                <a:pt x="50" y="253"/>
                              </a:lnTo>
                              <a:lnTo>
                                <a:pt x="305" y="0"/>
                              </a:ln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31">
                        <a:extLst/>
                      </wps:cNvPr>
                      <wps:cNvSpPr>
                        <a:spLocks/>
                      </wps:cNvSpPr>
                      <wps:spPr bwMode="auto">
                        <a:xfrm rot="10800000">
                          <a:off x="6201000" y="0"/>
                          <a:ext cx="587953" cy="198804"/>
                        </a:xfrm>
                        <a:custGeom>
                          <a:avLst/>
                          <a:gdLst>
                            <a:gd name="T0" fmla="*/ 0 w 139"/>
                            <a:gd name="T1" fmla="*/ 47 h 47"/>
                            <a:gd name="T2" fmla="*/ 139 w 139"/>
                            <a:gd name="T3" fmla="*/ 47 h 47"/>
                            <a:gd name="T4" fmla="*/ 94 w 139"/>
                            <a:gd name="T5" fmla="*/ 0 h 47"/>
                            <a:gd name="T6" fmla="*/ 0 w 139"/>
                            <a:gd name="T7" fmla="*/ 47 h 47"/>
                          </a:gdLst>
                          <a:ahLst/>
                          <a:cxnLst>
                            <a:cxn ang="0">
                              <a:pos x="T0" y="T1"/>
                            </a:cxn>
                            <a:cxn ang="0">
                              <a:pos x="T2" y="T3"/>
                            </a:cxn>
                            <a:cxn ang="0">
                              <a:pos x="T4" y="T5"/>
                            </a:cxn>
                            <a:cxn ang="0">
                              <a:pos x="T6" y="T7"/>
                            </a:cxn>
                          </a:cxnLst>
                          <a:rect l="0" t="0" r="r" b="b"/>
                          <a:pathLst>
                            <a:path w="139" h="47">
                              <a:moveTo>
                                <a:pt x="0" y="47"/>
                              </a:moveTo>
                              <a:lnTo>
                                <a:pt x="139" y="47"/>
                              </a:lnTo>
                              <a:lnTo>
                                <a:pt x="94" y="0"/>
                              </a:lnTo>
                              <a:lnTo>
                                <a:pt x="0" y="47"/>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32">
                        <a:extLst/>
                      </wps:cNvPr>
                      <wps:cNvSpPr>
                        <a:spLocks/>
                      </wps:cNvSpPr>
                      <wps:spPr bwMode="auto">
                        <a:xfrm rot="10800000">
                          <a:off x="5367714" y="0"/>
                          <a:ext cx="1023630" cy="689470"/>
                        </a:xfrm>
                        <a:custGeom>
                          <a:avLst/>
                          <a:gdLst>
                            <a:gd name="T0" fmla="*/ 0 w 242"/>
                            <a:gd name="T1" fmla="*/ 116 h 163"/>
                            <a:gd name="T2" fmla="*/ 45 w 242"/>
                            <a:gd name="T3" fmla="*/ 163 h 163"/>
                            <a:gd name="T4" fmla="*/ 242 w 242"/>
                            <a:gd name="T5" fmla="*/ 0 h 163"/>
                            <a:gd name="T6" fmla="*/ 0 w 242"/>
                            <a:gd name="T7" fmla="*/ 116 h 163"/>
                          </a:gdLst>
                          <a:ahLst/>
                          <a:cxnLst>
                            <a:cxn ang="0">
                              <a:pos x="T0" y="T1"/>
                            </a:cxn>
                            <a:cxn ang="0">
                              <a:pos x="T2" y="T3"/>
                            </a:cxn>
                            <a:cxn ang="0">
                              <a:pos x="T4" y="T5"/>
                            </a:cxn>
                            <a:cxn ang="0">
                              <a:pos x="T6" y="T7"/>
                            </a:cxn>
                          </a:cxnLst>
                          <a:rect l="0" t="0" r="r" b="b"/>
                          <a:pathLst>
                            <a:path w="242" h="163">
                              <a:moveTo>
                                <a:pt x="0" y="116"/>
                              </a:moveTo>
                              <a:lnTo>
                                <a:pt x="45" y="163"/>
                              </a:lnTo>
                              <a:lnTo>
                                <a:pt x="242" y="0"/>
                              </a:lnTo>
                              <a:lnTo>
                                <a:pt x="0" y="116"/>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33">
                        <a:extLst/>
                      </wps:cNvPr>
                      <wps:cNvSpPr>
                        <a:spLocks/>
                      </wps:cNvSpPr>
                      <wps:spPr bwMode="auto">
                        <a:xfrm rot="10800000">
                          <a:off x="5367714" y="198804"/>
                          <a:ext cx="1552365" cy="554114"/>
                        </a:xfrm>
                        <a:custGeom>
                          <a:avLst/>
                          <a:gdLst>
                            <a:gd name="T0" fmla="*/ 367 w 367"/>
                            <a:gd name="T1" fmla="*/ 15 h 131"/>
                            <a:gd name="T2" fmla="*/ 0 w 367"/>
                            <a:gd name="T3" fmla="*/ 0 h 131"/>
                            <a:gd name="T4" fmla="*/ 125 w 367"/>
                            <a:gd name="T5" fmla="*/ 131 h 131"/>
                            <a:gd name="T6" fmla="*/ 367 w 367"/>
                            <a:gd name="T7" fmla="*/ 15 h 131"/>
                          </a:gdLst>
                          <a:ahLst/>
                          <a:cxnLst>
                            <a:cxn ang="0">
                              <a:pos x="T0" y="T1"/>
                            </a:cxn>
                            <a:cxn ang="0">
                              <a:pos x="T2" y="T3"/>
                            </a:cxn>
                            <a:cxn ang="0">
                              <a:pos x="T4" y="T5"/>
                            </a:cxn>
                            <a:cxn ang="0">
                              <a:pos x="T6" y="T7"/>
                            </a:cxn>
                          </a:cxnLst>
                          <a:rect l="0" t="0" r="r" b="b"/>
                          <a:pathLst>
                            <a:path w="367" h="131">
                              <a:moveTo>
                                <a:pt x="367" y="15"/>
                              </a:moveTo>
                              <a:lnTo>
                                <a:pt x="0" y="0"/>
                              </a:lnTo>
                              <a:lnTo>
                                <a:pt x="125" y="131"/>
                              </a:lnTo>
                              <a:lnTo>
                                <a:pt x="367" y="15"/>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Shape 51">
                        <a:extLst/>
                      </wps:cNvPr>
                      <wps:cNvSpPr>
                        <a:spLocks/>
                      </wps:cNvSpPr>
                      <wps:spPr bwMode="auto">
                        <a:xfrm rot="10800000">
                          <a:off x="6920079" y="0"/>
                          <a:ext cx="871355" cy="752919"/>
                        </a:xfrm>
                        <a:custGeom>
                          <a:avLst/>
                          <a:gdLst>
                            <a:gd name="connsiteX0" fmla="*/ 319355 w 871355"/>
                            <a:gd name="connsiteY0" fmla="*/ 752919 h 752919"/>
                            <a:gd name="connsiteX1" fmla="*/ 0 w 871355"/>
                            <a:gd name="connsiteY1" fmla="*/ 752919 h 752919"/>
                            <a:gd name="connsiteX2" fmla="*/ 0 w 871355"/>
                            <a:gd name="connsiteY2" fmla="*/ 506772 h 752919"/>
                            <a:gd name="connsiteX3" fmla="*/ 0 w 871355"/>
                            <a:gd name="connsiteY3" fmla="*/ 424322 h 752919"/>
                            <a:gd name="connsiteX4" fmla="*/ 0 w 871355"/>
                            <a:gd name="connsiteY4" fmla="*/ 414528 h 752919"/>
                            <a:gd name="connsiteX5" fmla="*/ 0 w 871355"/>
                            <a:gd name="connsiteY5" fmla="*/ 383699 h 752919"/>
                            <a:gd name="connsiteX6" fmla="*/ 871355 w 871355"/>
                            <a:gd name="connsiteY6" fmla="*/ 0 h 752919"/>
                            <a:gd name="connsiteX7" fmla="*/ 341281 w 871355"/>
                            <a:gd name="connsiteY7" fmla="*/ 752918 h 752919"/>
                            <a:gd name="connsiteX8" fmla="*/ 329481 w 871355"/>
                            <a:gd name="connsiteY8" fmla="*/ 752918 h 752919"/>
                            <a:gd name="connsiteX9" fmla="*/ 319355 w 871355"/>
                            <a:gd name="connsiteY9" fmla="*/ 752918 h 75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71355" h="752919">
                              <a:moveTo>
                                <a:pt x="319355" y="752919"/>
                              </a:moveTo>
                              <a:lnTo>
                                <a:pt x="0" y="752919"/>
                              </a:lnTo>
                              <a:lnTo>
                                <a:pt x="0" y="506772"/>
                              </a:lnTo>
                              <a:cubicBezTo>
                                <a:pt x="0" y="506772"/>
                                <a:pt x="0" y="506772"/>
                                <a:pt x="0" y="424322"/>
                              </a:cubicBezTo>
                              <a:lnTo>
                                <a:pt x="0" y="414528"/>
                              </a:lnTo>
                              <a:lnTo>
                                <a:pt x="0" y="383699"/>
                              </a:lnTo>
                              <a:lnTo>
                                <a:pt x="871355" y="0"/>
                              </a:lnTo>
                              <a:cubicBezTo>
                                <a:pt x="871355" y="0"/>
                                <a:pt x="871355" y="0"/>
                                <a:pt x="341281" y="752918"/>
                              </a:cubicBezTo>
                              <a:cubicBezTo>
                                <a:pt x="341281" y="752918"/>
                                <a:pt x="341281" y="752918"/>
                                <a:pt x="329481" y="752918"/>
                              </a:cubicBezTo>
                              <a:lnTo>
                                <a:pt x="319355" y="752918"/>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52" name="Freeform 35">
                        <a:extLst/>
                      </wps:cNvPr>
                      <wps:cNvSpPr>
                        <a:spLocks/>
                      </wps:cNvSpPr>
                      <wps:spPr bwMode="auto">
                        <a:xfrm rot="10800000">
                          <a:off x="6391345" y="0"/>
                          <a:ext cx="1057469" cy="752918"/>
                        </a:xfrm>
                        <a:custGeom>
                          <a:avLst/>
                          <a:gdLst>
                            <a:gd name="T0" fmla="*/ 125 w 250"/>
                            <a:gd name="T1" fmla="*/ 0 h 178"/>
                            <a:gd name="T2" fmla="*/ 0 w 250"/>
                            <a:gd name="T3" fmla="*/ 178 h 178"/>
                            <a:gd name="T4" fmla="*/ 156 w 250"/>
                            <a:gd name="T5" fmla="*/ 178 h 178"/>
                            <a:gd name="T6" fmla="*/ 250 w 250"/>
                            <a:gd name="T7" fmla="*/ 131 h 178"/>
                            <a:gd name="T8" fmla="*/ 125 w 250"/>
                            <a:gd name="T9" fmla="*/ 0 h 178"/>
                          </a:gdLst>
                          <a:ahLst/>
                          <a:cxnLst>
                            <a:cxn ang="0">
                              <a:pos x="T0" y="T1"/>
                            </a:cxn>
                            <a:cxn ang="0">
                              <a:pos x="T2" y="T3"/>
                            </a:cxn>
                            <a:cxn ang="0">
                              <a:pos x="T4" y="T5"/>
                            </a:cxn>
                            <a:cxn ang="0">
                              <a:pos x="T6" y="T7"/>
                            </a:cxn>
                            <a:cxn ang="0">
                              <a:pos x="T8" y="T9"/>
                            </a:cxn>
                          </a:cxnLst>
                          <a:rect l="0" t="0" r="r" b="b"/>
                          <a:pathLst>
                            <a:path w="250" h="178">
                              <a:moveTo>
                                <a:pt x="125" y="0"/>
                              </a:moveTo>
                              <a:lnTo>
                                <a:pt x="0" y="178"/>
                              </a:lnTo>
                              <a:lnTo>
                                <a:pt x="156" y="178"/>
                              </a:lnTo>
                              <a:lnTo>
                                <a:pt x="250" y="131"/>
                              </a:lnTo>
                              <a:lnTo>
                                <a:pt x="125"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36">
                        <a:extLst/>
                      </wps:cNvPr>
                      <wps:cNvSpPr>
                        <a:spLocks/>
                      </wps:cNvSpPr>
                      <wps:spPr bwMode="auto">
                        <a:xfrm rot="10800000">
                          <a:off x="3235856" y="1"/>
                          <a:ext cx="1078619" cy="1158986"/>
                        </a:xfrm>
                        <a:custGeom>
                          <a:avLst/>
                          <a:gdLst>
                            <a:gd name="T0" fmla="*/ 0 w 255"/>
                            <a:gd name="T1" fmla="*/ 253 h 274"/>
                            <a:gd name="T2" fmla="*/ 38 w 255"/>
                            <a:gd name="T3" fmla="*/ 274 h 274"/>
                            <a:gd name="T4" fmla="*/ 165 w 255"/>
                            <a:gd name="T5" fmla="*/ 274 h 274"/>
                            <a:gd name="T6" fmla="*/ 255 w 255"/>
                            <a:gd name="T7" fmla="*/ 0 h 274"/>
                            <a:gd name="T8" fmla="*/ 0 w 255"/>
                            <a:gd name="T9" fmla="*/ 253 h 274"/>
                          </a:gdLst>
                          <a:ahLst/>
                          <a:cxnLst>
                            <a:cxn ang="0">
                              <a:pos x="T0" y="T1"/>
                            </a:cxn>
                            <a:cxn ang="0">
                              <a:pos x="T2" y="T3"/>
                            </a:cxn>
                            <a:cxn ang="0">
                              <a:pos x="T4" y="T5"/>
                            </a:cxn>
                            <a:cxn ang="0">
                              <a:pos x="T6" y="T7"/>
                            </a:cxn>
                            <a:cxn ang="0">
                              <a:pos x="T8" y="T9"/>
                            </a:cxn>
                          </a:cxnLst>
                          <a:rect l="0" t="0" r="r" b="b"/>
                          <a:pathLst>
                            <a:path w="255" h="274">
                              <a:moveTo>
                                <a:pt x="0" y="253"/>
                              </a:moveTo>
                              <a:lnTo>
                                <a:pt x="38" y="274"/>
                              </a:lnTo>
                              <a:lnTo>
                                <a:pt x="165" y="274"/>
                              </a:lnTo>
                              <a:lnTo>
                                <a:pt x="255" y="0"/>
                              </a:lnTo>
                              <a:lnTo>
                                <a:pt x="0" y="253"/>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41">
                        <a:extLst/>
                      </wps:cNvPr>
                      <wps:cNvSpPr>
                        <a:spLocks/>
                      </wps:cNvSpPr>
                      <wps:spPr bwMode="auto">
                        <a:xfrm rot="10800000">
                          <a:off x="3032822" y="0"/>
                          <a:ext cx="583723" cy="372229"/>
                        </a:xfrm>
                        <a:custGeom>
                          <a:avLst/>
                          <a:gdLst>
                            <a:gd name="T0" fmla="*/ 123 w 138"/>
                            <a:gd name="T1" fmla="*/ 0 h 88"/>
                            <a:gd name="T2" fmla="*/ 0 w 138"/>
                            <a:gd name="T3" fmla="*/ 88 h 88"/>
                            <a:gd name="T4" fmla="*/ 138 w 138"/>
                            <a:gd name="T5" fmla="*/ 88 h 88"/>
                            <a:gd name="T6" fmla="*/ 123 w 138"/>
                            <a:gd name="T7" fmla="*/ 0 h 88"/>
                          </a:gdLst>
                          <a:ahLst/>
                          <a:cxnLst>
                            <a:cxn ang="0">
                              <a:pos x="T0" y="T1"/>
                            </a:cxn>
                            <a:cxn ang="0">
                              <a:pos x="T2" y="T3"/>
                            </a:cxn>
                            <a:cxn ang="0">
                              <a:pos x="T4" y="T5"/>
                            </a:cxn>
                            <a:cxn ang="0">
                              <a:pos x="T6" y="T7"/>
                            </a:cxn>
                          </a:cxnLst>
                          <a:rect l="0" t="0" r="r" b="b"/>
                          <a:pathLst>
                            <a:path w="138" h="88">
                              <a:moveTo>
                                <a:pt x="123" y="0"/>
                              </a:moveTo>
                              <a:lnTo>
                                <a:pt x="0" y="88"/>
                              </a:lnTo>
                              <a:lnTo>
                                <a:pt x="138" y="88"/>
                              </a:lnTo>
                              <a:lnTo>
                                <a:pt x="123"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42">
                        <a:extLst/>
                      </wps:cNvPr>
                      <wps:cNvSpPr>
                        <a:spLocks/>
                      </wps:cNvSpPr>
                      <wps:spPr bwMode="auto">
                        <a:xfrm rot="10800000">
                          <a:off x="3096270" y="1"/>
                          <a:ext cx="520275" cy="1158986"/>
                        </a:xfrm>
                        <a:custGeom>
                          <a:avLst/>
                          <a:gdLst>
                            <a:gd name="T0" fmla="*/ 90 w 123"/>
                            <a:gd name="T1" fmla="*/ 0 h 274"/>
                            <a:gd name="T2" fmla="*/ 0 w 123"/>
                            <a:gd name="T3" fmla="*/ 274 h 274"/>
                            <a:gd name="T4" fmla="*/ 123 w 123"/>
                            <a:gd name="T5" fmla="*/ 186 h 274"/>
                            <a:gd name="T6" fmla="*/ 90 w 123"/>
                            <a:gd name="T7" fmla="*/ 0 h 274"/>
                          </a:gdLst>
                          <a:ahLst/>
                          <a:cxnLst>
                            <a:cxn ang="0">
                              <a:pos x="T0" y="T1"/>
                            </a:cxn>
                            <a:cxn ang="0">
                              <a:pos x="T2" y="T3"/>
                            </a:cxn>
                            <a:cxn ang="0">
                              <a:pos x="T4" y="T5"/>
                            </a:cxn>
                            <a:cxn ang="0">
                              <a:pos x="T6" y="T7"/>
                            </a:cxn>
                          </a:cxnLst>
                          <a:rect l="0" t="0" r="r" b="b"/>
                          <a:pathLst>
                            <a:path w="123" h="274">
                              <a:moveTo>
                                <a:pt x="90" y="0"/>
                              </a:moveTo>
                              <a:lnTo>
                                <a:pt x="0" y="274"/>
                              </a:lnTo>
                              <a:lnTo>
                                <a:pt x="123" y="186"/>
                              </a:lnTo>
                              <a:lnTo>
                                <a:pt x="90" y="0"/>
                              </a:lnTo>
                              <a:close/>
                            </a:path>
                          </a:pathLst>
                        </a:custGeom>
                        <a:solidFill>
                          <a:schemeClr val="accent6">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43">
                        <a:extLst/>
                      </wps:cNvPr>
                      <wps:cNvSpPr>
                        <a:spLocks/>
                      </wps:cNvSpPr>
                      <wps:spPr bwMode="auto">
                        <a:xfrm rot="10800000">
                          <a:off x="1268963" y="406068"/>
                          <a:ext cx="1015171" cy="528735"/>
                        </a:xfrm>
                        <a:custGeom>
                          <a:avLst/>
                          <a:gdLst>
                            <a:gd name="T0" fmla="*/ 240 w 240"/>
                            <a:gd name="T1" fmla="*/ 58 h 125"/>
                            <a:gd name="T2" fmla="*/ 69 w 240"/>
                            <a:gd name="T3" fmla="*/ 15 h 125"/>
                            <a:gd name="T4" fmla="*/ 0 w 240"/>
                            <a:gd name="T5" fmla="*/ 0 h 125"/>
                            <a:gd name="T6" fmla="*/ 204 w 240"/>
                            <a:gd name="T7" fmla="*/ 125 h 125"/>
                            <a:gd name="T8" fmla="*/ 240 w 240"/>
                            <a:gd name="T9" fmla="*/ 58 h 125"/>
                          </a:gdLst>
                          <a:ahLst/>
                          <a:cxnLst>
                            <a:cxn ang="0">
                              <a:pos x="T0" y="T1"/>
                            </a:cxn>
                            <a:cxn ang="0">
                              <a:pos x="T2" y="T3"/>
                            </a:cxn>
                            <a:cxn ang="0">
                              <a:pos x="T4" y="T5"/>
                            </a:cxn>
                            <a:cxn ang="0">
                              <a:pos x="T6" y="T7"/>
                            </a:cxn>
                            <a:cxn ang="0">
                              <a:pos x="T8" y="T9"/>
                            </a:cxn>
                          </a:cxnLst>
                          <a:rect l="0" t="0" r="r" b="b"/>
                          <a:pathLst>
                            <a:path w="240" h="125">
                              <a:moveTo>
                                <a:pt x="240" y="58"/>
                              </a:moveTo>
                              <a:lnTo>
                                <a:pt x="69" y="15"/>
                              </a:lnTo>
                              <a:lnTo>
                                <a:pt x="0" y="0"/>
                              </a:lnTo>
                              <a:lnTo>
                                <a:pt x="204" y="125"/>
                              </a:lnTo>
                              <a:lnTo>
                                <a:pt x="240" y="58"/>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Shape 57">
                        <a:extLst/>
                      </wps:cNvPr>
                      <wps:cNvSpPr>
                        <a:spLocks/>
                      </wps:cNvSpPr>
                      <wps:spPr bwMode="auto">
                        <a:xfrm rot="10800000">
                          <a:off x="0" y="0"/>
                          <a:ext cx="1421239" cy="689471"/>
                        </a:xfrm>
                        <a:custGeom>
                          <a:avLst/>
                          <a:gdLst>
                            <a:gd name="connsiteX0" fmla="*/ 1421239 w 1421239"/>
                            <a:gd name="connsiteY0" fmla="*/ 689471 h 689471"/>
                            <a:gd name="connsiteX1" fmla="*/ 829055 w 1421239"/>
                            <a:gd name="connsiteY1" fmla="*/ 689471 h 689471"/>
                            <a:gd name="connsiteX2" fmla="*/ 829055 w 1421239"/>
                            <a:gd name="connsiteY2" fmla="*/ 689470 h 689471"/>
                            <a:gd name="connsiteX3" fmla="*/ 659861 w 1421239"/>
                            <a:gd name="connsiteY3" fmla="*/ 689470 h 689471"/>
                            <a:gd name="connsiteX4" fmla="*/ 0 w 1421239"/>
                            <a:gd name="connsiteY4" fmla="*/ 283046 h 689471"/>
                            <a:gd name="connsiteX5" fmla="*/ 152276 w 1421239"/>
                            <a:gd name="connsiteY5" fmla="*/ 0 h 689471"/>
                            <a:gd name="connsiteX6" fmla="*/ 1304649 w 1421239"/>
                            <a:gd name="connsiteY6" fmla="*/ 283403 h 689471"/>
                            <a:gd name="connsiteX7" fmla="*/ 1421239 w 1421239"/>
                            <a:gd name="connsiteY7" fmla="*/ 283403 h 689471"/>
                            <a:gd name="connsiteX8" fmla="*/ 1421239 w 1421239"/>
                            <a:gd name="connsiteY8" fmla="*/ 312076 h 689471"/>
                            <a:gd name="connsiteX9" fmla="*/ 1421239 w 1421239"/>
                            <a:gd name="connsiteY9" fmla="*/ 442712 h 689471"/>
                            <a:gd name="connsiteX10" fmla="*/ 1421239 w 1421239"/>
                            <a:gd name="connsiteY10" fmla="*/ 464485 h 689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21239" h="689471">
                              <a:moveTo>
                                <a:pt x="1421239" y="689471"/>
                              </a:moveTo>
                              <a:lnTo>
                                <a:pt x="829055" y="689471"/>
                              </a:lnTo>
                              <a:lnTo>
                                <a:pt x="829055" y="689470"/>
                              </a:lnTo>
                              <a:lnTo>
                                <a:pt x="659861" y="689470"/>
                              </a:lnTo>
                              <a:cubicBezTo>
                                <a:pt x="659861" y="689470"/>
                                <a:pt x="659861" y="689470"/>
                                <a:pt x="0" y="283046"/>
                              </a:cubicBezTo>
                              <a:cubicBezTo>
                                <a:pt x="0" y="283046"/>
                                <a:pt x="0" y="283046"/>
                                <a:pt x="152276" y="0"/>
                              </a:cubicBezTo>
                              <a:lnTo>
                                <a:pt x="1304649" y="283403"/>
                              </a:lnTo>
                              <a:lnTo>
                                <a:pt x="1421239" y="283403"/>
                              </a:lnTo>
                              <a:lnTo>
                                <a:pt x="1421239" y="312076"/>
                              </a:lnTo>
                              <a:cubicBezTo>
                                <a:pt x="1421239" y="312076"/>
                                <a:pt x="1421239" y="312076"/>
                                <a:pt x="1421239" y="442712"/>
                              </a:cubicBezTo>
                              <a:cubicBezTo>
                                <a:pt x="1421239" y="449970"/>
                                <a:pt x="1421239" y="457227"/>
                                <a:pt x="1421239" y="464485"/>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58" name="Freeform 45">
                        <a:extLst/>
                      </wps:cNvPr>
                      <wps:cNvSpPr>
                        <a:spLocks/>
                      </wps:cNvSpPr>
                      <wps:spPr bwMode="auto">
                        <a:xfrm rot="10800000">
                          <a:off x="761377" y="0"/>
                          <a:ext cx="875585" cy="406068"/>
                        </a:xfrm>
                        <a:custGeom>
                          <a:avLst/>
                          <a:gdLst>
                            <a:gd name="T0" fmla="*/ 0 w 207"/>
                            <a:gd name="T1" fmla="*/ 96 h 96"/>
                            <a:gd name="T2" fmla="*/ 207 w 207"/>
                            <a:gd name="T3" fmla="*/ 96 h 96"/>
                            <a:gd name="T4" fmla="*/ 51 w 207"/>
                            <a:gd name="T5" fmla="*/ 0 h 96"/>
                            <a:gd name="T6" fmla="*/ 0 w 207"/>
                            <a:gd name="T7" fmla="*/ 96 h 96"/>
                          </a:gdLst>
                          <a:ahLst/>
                          <a:cxnLst>
                            <a:cxn ang="0">
                              <a:pos x="T0" y="T1"/>
                            </a:cxn>
                            <a:cxn ang="0">
                              <a:pos x="T2" y="T3"/>
                            </a:cxn>
                            <a:cxn ang="0">
                              <a:pos x="T4" y="T5"/>
                            </a:cxn>
                            <a:cxn ang="0">
                              <a:pos x="T6" y="T7"/>
                            </a:cxn>
                          </a:cxnLst>
                          <a:rect l="0" t="0" r="r" b="b"/>
                          <a:pathLst>
                            <a:path w="207" h="96">
                              <a:moveTo>
                                <a:pt x="0" y="96"/>
                              </a:moveTo>
                              <a:lnTo>
                                <a:pt x="207" y="96"/>
                              </a:lnTo>
                              <a:lnTo>
                                <a:pt x="51" y="0"/>
                              </a:lnTo>
                              <a:lnTo>
                                <a:pt x="0" y="96"/>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47">
                        <a:extLst/>
                      </wps:cNvPr>
                      <wps:cNvSpPr>
                        <a:spLocks/>
                      </wps:cNvSpPr>
                      <wps:spPr bwMode="auto">
                        <a:xfrm rot="10800000">
                          <a:off x="2546386" y="372230"/>
                          <a:ext cx="689470" cy="786757"/>
                        </a:xfrm>
                        <a:custGeom>
                          <a:avLst/>
                          <a:gdLst>
                            <a:gd name="T0" fmla="*/ 0 w 163"/>
                            <a:gd name="T1" fmla="*/ 0 h 186"/>
                            <a:gd name="T2" fmla="*/ 33 w 163"/>
                            <a:gd name="T3" fmla="*/ 186 h 186"/>
                            <a:gd name="T4" fmla="*/ 163 w 163"/>
                            <a:gd name="T5" fmla="*/ 96 h 186"/>
                            <a:gd name="T6" fmla="*/ 0 w 163"/>
                            <a:gd name="T7" fmla="*/ 0 h 186"/>
                          </a:gdLst>
                          <a:ahLst/>
                          <a:cxnLst>
                            <a:cxn ang="0">
                              <a:pos x="T0" y="T1"/>
                            </a:cxn>
                            <a:cxn ang="0">
                              <a:pos x="T2" y="T3"/>
                            </a:cxn>
                            <a:cxn ang="0">
                              <a:pos x="T4" y="T5"/>
                            </a:cxn>
                            <a:cxn ang="0">
                              <a:pos x="T6" y="T7"/>
                            </a:cxn>
                          </a:cxnLst>
                          <a:rect l="0" t="0" r="r" b="b"/>
                          <a:pathLst>
                            <a:path w="163" h="186">
                              <a:moveTo>
                                <a:pt x="0" y="0"/>
                              </a:moveTo>
                              <a:lnTo>
                                <a:pt x="33" y="186"/>
                              </a:lnTo>
                              <a:lnTo>
                                <a:pt x="163" y="96"/>
                              </a:lnTo>
                              <a:lnTo>
                                <a:pt x="0"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48">
                        <a:extLst/>
                      </wps:cNvPr>
                      <wps:cNvSpPr>
                        <a:spLocks/>
                      </wps:cNvSpPr>
                      <wps:spPr bwMode="auto">
                        <a:xfrm rot="10800000">
                          <a:off x="1543905" y="0"/>
                          <a:ext cx="1552365" cy="752918"/>
                        </a:xfrm>
                        <a:custGeom>
                          <a:avLst/>
                          <a:gdLst>
                            <a:gd name="T0" fmla="*/ 0 w 367"/>
                            <a:gd name="T1" fmla="*/ 90 h 178"/>
                            <a:gd name="T2" fmla="*/ 15 w 367"/>
                            <a:gd name="T3" fmla="*/ 178 h 178"/>
                            <a:gd name="T4" fmla="*/ 345 w 367"/>
                            <a:gd name="T5" fmla="*/ 178 h 178"/>
                            <a:gd name="T6" fmla="*/ 367 w 367"/>
                            <a:gd name="T7" fmla="*/ 138 h 178"/>
                            <a:gd name="T8" fmla="*/ 130 w 367"/>
                            <a:gd name="T9" fmla="*/ 0 h 178"/>
                            <a:gd name="T10" fmla="*/ 0 w 367"/>
                            <a:gd name="T11" fmla="*/ 90 h 178"/>
                          </a:gdLst>
                          <a:ahLst/>
                          <a:cxnLst>
                            <a:cxn ang="0">
                              <a:pos x="T0" y="T1"/>
                            </a:cxn>
                            <a:cxn ang="0">
                              <a:pos x="T2" y="T3"/>
                            </a:cxn>
                            <a:cxn ang="0">
                              <a:pos x="T4" y="T5"/>
                            </a:cxn>
                            <a:cxn ang="0">
                              <a:pos x="T6" y="T7"/>
                            </a:cxn>
                            <a:cxn ang="0">
                              <a:pos x="T8" y="T9"/>
                            </a:cxn>
                            <a:cxn ang="0">
                              <a:pos x="T10" y="T11"/>
                            </a:cxn>
                          </a:cxnLst>
                          <a:rect l="0" t="0" r="r" b="b"/>
                          <a:pathLst>
                            <a:path w="367" h="178">
                              <a:moveTo>
                                <a:pt x="0" y="90"/>
                              </a:moveTo>
                              <a:lnTo>
                                <a:pt x="15" y="178"/>
                              </a:lnTo>
                              <a:lnTo>
                                <a:pt x="345" y="178"/>
                              </a:lnTo>
                              <a:lnTo>
                                <a:pt x="367" y="138"/>
                              </a:lnTo>
                              <a:lnTo>
                                <a:pt x="130" y="0"/>
                              </a:lnTo>
                              <a:lnTo>
                                <a:pt x="0" y="9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49">
                        <a:extLst/>
                      </wps:cNvPr>
                      <wps:cNvSpPr>
                        <a:spLocks/>
                      </wps:cNvSpPr>
                      <wps:spPr bwMode="auto">
                        <a:xfrm rot="10800000">
                          <a:off x="1421239" y="169195"/>
                          <a:ext cx="1125147" cy="765608"/>
                        </a:xfrm>
                        <a:custGeom>
                          <a:avLst/>
                          <a:gdLst>
                            <a:gd name="T0" fmla="*/ 62 w 266"/>
                            <a:gd name="T1" fmla="*/ 0 h 181"/>
                            <a:gd name="T2" fmla="*/ 0 w 266"/>
                            <a:gd name="T3" fmla="*/ 43 h 181"/>
                            <a:gd name="T4" fmla="*/ 237 w 266"/>
                            <a:gd name="T5" fmla="*/ 181 h 181"/>
                            <a:gd name="T6" fmla="*/ 266 w 266"/>
                            <a:gd name="T7" fmla="*/ 125 h 181"/>
                            <a:gd name="T8" fmla="*/ 62 w 266"/>
                            <a:gd name="T9" fmla="*/ 0 h 181"/>
                          </a:gdLst>
                          <a:ahLst/>
                          <a:cxnLst>
                            <a:cxn ang="0">
                              <a:pos x="T0" y="T1"/>
                            </a:cxn>
                            <a:cxn ang="0">
                              <a:pos x="T2" y="T3"/>
                            </a:cxn>
                            <a:cxn ang="0">
                              <a:pos x="T4" y="T5"/>
                            </a:cxn>
                            <a:cxn ang="0">
                              <a:pos x="T6" y="T7"/>
                            </a:cxn>
                            <a:cxn ang="0">
                              <a:pos x="T8" y="T9"/>
                            </a:cxn>
                          </a:cxnLst>
                          <a:rect l="0" t="0" r="r" b="b"/>
                          <a:pathLst>
                            <a:path w="266" h="181">
                              <a:moveTo>
                                <a:pt x="62" y="0"/>
                              </a:moveTo>
                              <a:lnTo>
                                <a:pt x="0" y="43"/>
                              </a:lnTo>
                              <a:lnTo>
                                <a:pt x="237" y="181"/>
                              </a:lnTo>
                              <a:lnTo>
                                <a:pt x="266" y="125"/>
                              </a:lnTo>
                              <a:lnTo>
                                <a:pt x="62" y="0"/>
                              </a:lnTo>
                              <a:close/>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11500</wp14:pctHeight>
              </wp14:sizeRelV>
            </wp:anchor>
          </w:drawing>
        </mc:Choice>
        <mc:Fallback>
          <w:pict>
            <v:group w14:anchorId="1433F9A0" id="Group 173" o:spid="_x0000_s1026" style="position:absolute;margin-left:0;margin-top:0;width:613.5pt;height:91.3pt;rotation:180;z-index:251663360;mso-width-percent:1000;mso-height-percent:115;mso-position-horizontal:center;mso-position-horizontal-relative:page;mso-position-vertical:bottom;mso-position-vertical-relative:page;mso-width-percent:1000;mso-height-percent:115" coordsize="77914,1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">
              <v:shape id="Freeform 23" o:spid="_x0000_s1027" style="position:absolute;left:49912;width:12098;height:6894;rotation:180;visibility:visible;mso-wrap-style:square;v-text-anchor:top" coordsize="28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" path="m286,163l197,,,163r286,xe" fillcolor="#c9520a [2406]" stroked="f">
                <v:path arrowok="t" o:connecttype="custom" o:connectlocs="1209745,689470;833286,0;0,689470;1209745,689470" o:connectangles="0,0,0,0"/>
              </v:shape>
              <v:shape id="Freeform 26" o:spid="_x0000_s1028" style="position:absolute;left:69200;top:3722;width:8714;height:4399;rotation:180;visibility:visible;mso-wrap-style:square;v-text-anchor:top" coordsize="20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" path="m78,l,69r,35l206,14,78,xe" fillcolor="#d41e44 [3208]" stroked="f">
                <v:path arrowok="t" o:connecttype="custom" o:connectlocs="329931,0;0,291861;0,439907;871355,59218;329931,0" o:connectangles="0,0,0,0,0"/>
              </v:shape>
              <v:shape id="Freeform 28" o:spid="_x0000_s1029" style="position:absolute;left:74615;top:5202;width:3299;height:3215;rotation:180;visibility:visible;mso-wrap-style:square;v-text-anchor:top" coordsize="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" path="m,l,76,78,7,,xe" fillcolor="#9e1632 [2408]" stroked="f">
                <v:path arrowok="t" o:connecttype="custom" o:connectlocs="0,0;0,321471;329930,29609;0,0" o:connectangles="0,0,0,0"/>
              </v:shape>
              <v:shape id="Freeform 29" o:spid="_x0000_s1030" style="position:absolute;left:41537;width:12140;height:6894;rotation:180;visibility:visible;mso-wrap-style:square;v-text-anchor:top" coordsize="28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" path="m249,142l199,116,,,89,163r141,l287,163,249,142xe" fillcolor="#f47527 [3206]" stroked="f">
                <v:path arrowok="t" o:connecttype="custom" o:connectlocs="1053240,600643;841746,490666;0,0;376459,689470;972872,689470;1213975,689470;1053240,600643" o:connectangles="0,0,0,0,0,0,0"/>
              </v:shape>
              <v:shape id="Freeform 30" o:spid="_x0000_s1031" style="position:absolute;left:32358;top:888;width:12901;height:10701;rotation:180;visibility:visible;mso-wrap-style:square;v-text-anchor:top" coordsize="30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" path="m305,l,227r50,26l305,xe" fillcolor="#853707 [1606]" stroked="f">
                <v:path arrowok="t" o:connecttype="custom" o:connectlocs="1290113,0;0,960182;211494,1070159;1290113,0" o:connectangles="0,0,0,0"/>
              </v:shape>
              <v:shape id="Freeform 31" o:spid="_x0000_s1032" style="position:absolute;left:62010;width:5879;height:1988;rotation:180;visibility:visible;mso-wrap-style:square;v-text-anchor:top" coordsize="1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" path="m,47r139,l94,,,47xe" fillcolor="#d41e44 [3208]" stroked="f">
                <v:path arrowok="t" o:connecttype="custom" o:connectlocs="0,198804;587953,198804;397609,0;0,198804" o:connectangles="0,0,0,0"/>
              </v:shape>
              <v:shape id="Freeform 32" o:spid="_x0000_s1033" style="position:absolute;left:53677;width:10236;height:6894;rotation:180;visibility:visible;mso-wrap-style:square;v-text-anchor:top" coordsize="24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" path="m,116r45,47l242,,,116xe" fillcolor="#f37a89 [1943]" stroked="f">
                <v:path arrowok="t" o:connecttype="custom" o:connectlocs="0,490666;190344,689470;1023630,0;0,490666" o:connectangles="0,0,0,0"/>
              </v:shape>
              <v:shape id="Freeform 33" o:spid="_x0000_s1034" style="position:absolute;left:53677;top:1988;width:15523;height:5541;rotation:180;visibility:visible;mso-wrap-style:square;v-text-anchor:top" coordsize="36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" path="m367,15l,,125,131,367,15xe" fillcolor="#f37a89 [1943]" stroked="f">
                <v:path arrowok="t" o:connecttype="custom" o:connectlocs="1552365,63448;0,0;528735,554114;1552365,63448" o:connectangles="0,0,0,0"/>
              </v:shape>
              <v:shape id="Freeform: Shape 51" o:spid="_x0000_s1035" style="position:absolute;left:69200;width:8714;height:7529;rotation:180;visibility:visible;mso-wrap-style:square;v-text-anchor:top" coordsize="871355,75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" path="m319355,752919l,752919,,506772v,,,,,-82450l,414528,,383699,871355,v,,,,-530074,752918c341281,752918,341281,752918,329481,752918r-10126,l319355,752919xe" fillcolor="#d41e44 [3208]" stroked="f">
                <v:path arrowok="t" o:connecttype="custom" o:connectlocs="319355,752919;0,752919;0,506772;0,424322;0,414528;0,383699;871355,0;341281,752918;329481,752918;319355,752918" o:connectangles="0,0,0,0,0,0,0,0,0,0"/>
              </v:shape>
              <v:shape id="Freeform 35" o:spid="_x0000_s1036" style="position:absolute;left:63913;width:10575;height:7529;rotation:180;visibility:visible;mso-wrap-style:square;v-text-anchor:top" coordsize="25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" path="m125,l,178r156,l250,131,125,xe" fillcolor="#ec223b [3207]" stroked="f">
                <v:path arrowok="t" o:connecttype="custom" o:connectlocs="528735,0;0,752918;659861,752918;1057469,554114;528735,0" o:connectangles="0,0,0,0,0"/>
              </v:shape>
              <v:shape id="Freeform 36" o:spid="_x0000_s1037" style="position:absolute;left:32358;width:10786;height:11589;rotation:180;visibility:visible;mso-wrap-style:square;v-text-anchor:top" coordsize="25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" path="m,253r38,21l165,274,255,,,253xe" fillcolor="#f8a120 [3209]" stroked="f">
                <v:path arrowok="t" o:connecttype="custom" o:connectlocs="0,1070159;160735,1158986;697930,1158986;1078619,0;0,1070159" o:connectangles="0,0,0,0,0"/>
              </v:shape>
              <v:shape id="Freeform 41" o:spid="_x0000_s1038" style="position:absolute;left:30328;width:5837;height:3722;rotation:180;visibility:visible;mso-wrap-style:square;v-text-anchor:top" coordsize="1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" path="m123,l,88r138,l123,xe" fillcolor="#f8a120 [3209]" stroked="f">
                <v:path arrowok="t" o:connecttype="custom" o:connectlocs="520275,0;0,372229;583723,372229;520275,0" o:connectangles="0,0,0,0"/>
              </v:shape>
              <v:shape id="Freeform 42" o:spid="_x0000_s1039" style="position:absolute;left:30962;width:5203;height:11589;rotation:180;visibility:visible;mso-wrap-style:square;v-text-anchor:top" coordsize="1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" path="m90,l,274,123,186,90,xe" fillcolor="#cb7b06 [2409]" stroked="f">
                <v:path arrowok="t" o:connecttype="custom" o:connectlocs="380689,0;0,1158986;520275,786757;380689,0" o:connectangles="0,0,0,0"/>
              </v:shape>
              <v:shape id="Freeform 43" o:spid="_x0000_s1040" style="position:absolute;left:12689;top:4060;width:10152;height:5288;rotation:180;visibility:visible;mso-wrap-style:square;v-text-anchor:top" coordsize="24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" path="m240,58l69,15,,,204,125,240,58xe" fillcolor="#6b962d [2405]" stroked="f">
                <v:path arrowok="t" o:connecttype="custom" o:connectlocs="1015171,245333;291862,63448;0,0;862895,528735;1015171,245333" o:connectangles="0,0,0,0,0"/>
              </v:shape>
              <v:shape id="Freeform: Shape 57" o:spid="_x0000_s1041" style="position:absolute;width:14212;height:6894;rotation:180;visibility:visible;mso-wrap-style:square;v-text-anchor:top" coordsize="1421239,68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" path="m1421239,689471r-592184,l829055,689470r-169194,c659861,689470,659861,689470,,283046v,,,,152276,-283046l1304649,283403r116590,l1421239,312076v,,,,,130636c1421239,449970,1421239,457227,1421239,464485r,224986xe" fillcolor="#0dabb6 [3204]" stroked="f">
                <v:path arrowok="t" o:connecttype="custom" o:connectlocs="1421239,689471;829055,689471;829055,689470;659861,689470;0,283046;152276,0;1304649,283403;1421239,283403;1421239,312076;1421239,442712;1421239,464485" o:connectangles="0,0,0,0,0,0,0,0,0,0,0"/>
              </v:shape>
              <v:shape id="Freeform 45" o:spid="_x0000_s1042" style="position:absolute;left:7613;width:8756;height:4060;rotation:180;visibility:visible;mso-wrap-style:square;v-text-anchor:top" coordsize="2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" path="m,96r207,l51,,,96xe" fillcolor="#4ee7f2 [1940]" stroked="f">
                <v:path arrowok="t" o:connecttype="custom" o:connectlocs="0,406068;875585,406068;215724,0;0,406068" o:connectangles="0,0,0,0"/>
              </v:shape>
              <v:shape id="Freeform 47" o:spid="_x0000_s1043" style="position:absolute;left:25463;top:3722;width:6895;height:7867;rotation:180;visibility:visible;mso-wrap-style:square;v-text-anchor:top" coordsize="16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" path="m,l33,186,163,96,,xe" fillcolor="#fac679 [1945]" stroked="f">
                <v:path arrowok="t" o:connecttype="custom" o:connectlocs="0,0;139586,786757;689470,406068;0,0" o:connectangles="0,0,0,0"/>
              </v:shape>
              <v:shape id="Freeform 48" o:spid="_x0000_s1044" style="position:absolute;left:15439;width:15523;height:7529;rotation:180;visibility:visible;mso-wrap-style:square;v-text-anchor:top" coordsize="36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" path="m,90r15,88l345,178r22,-40l130,,,90xe" fillcolor="#8fc640 [3205]" stroked="f">
                <v:path arrowok="t" o:connecttype="custom" o:connectlocs="0,380689;63448,752918;1459308,752918;1552365,583723;549884,0;0,380689" o:connectangles="0,0,0,0,0,0"/>
              </v:shape>
              <v:shape id="Freeform 49" o:spid="_x0000_s1045" style="position:absolute;left:14212;top:1691;width:11251;height:7657;rotation:180;visibility:visible;mso-wrap-style:square;v-text-anchor:top" coordsize="26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" path="m62,l,43,237,181r29,-56l62,xe" fillcolor="#47641e [1605]" stroked="f">
                <v:path arrowok="t" o:connecttype="custom" o:connectlocs="262252,0;0,181885;1002481,765608;1125147,528735;262252,0" o:connectangles="0,0,0,0,0"/>
              </v:shape>
              <w10:wrap anchorx="page" anchory="page"/>
            </v:group>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3E15B" w14:textId="77777777" w:rsidR="00F41EFE" w:rsidRDefault="00F41EFE">
    <w:pPr>
      <w:pStyle w:val="Header"/>
    </w:pPr>
    <w:r w:rsidRPr="00F41EFE">
      <w:rPr>
        <w:noProof/>
      </w:rPr>
      <mc:AlternateContent>
        <mc:Choice Requires="wpg">
          <w:drawing>
            <wp:anchor distT="0" distB="0" distL="114300" distR="114300" simplePos="0" relativeHeight="251661312" behindDoc="0" locked="0" layoutInCell="1" allowOverlap="1" wp14:anchorId="26E7CDBC" wp14:editId="25CC5E78">
              <wp:simplePos x="0" y="0"/>
              <wp:positionH relativeFrom="page">
                <wp:align>center</wp:align>
              </wp:positionH>
              <wp:positionV relativeFrom="page">
                <wp:align>top</wp:align>
              </wp:positionV>
              <wp:extent cx="7790815" cy="1159200"/>
              <wp:effectExtent l="0" t="0" r="0" b="5080"/>
              <wp:wrapNone/>
              <wp:docPr id="22" name="Group 40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0815" cy="1159200"/>
                        <a:chOff x="0" y="0"/>
                        <a:chExt cx="7791434" cy="1158987"/>
                      </a:xfrm>
                    </wpg:grpSpPr>
                    <wps:wsp>
                      <wps:cNvPr id="23" name="Freeform 23">
                        <a:extLst/>
                      </wps:cNvPr>
                      <wps:cNvSpPr>
                        <a:spLocks/>
                      </wps:cNvSpPr>
                      <wps:spPr bwMode="auto">
                        <a:xfrm rot="10800000">
                          <a:off x="4991255" y="0"/>
                          <a:ext cx="1209745" cy="689470"/>
                        </a:xfrm>
                        <a:custGeom>
                          <a:avLst/>
                          <a:gdLst>
                            <a:gd name="T0" fmla="*/ 286 w 286"/>
                            <a:gd name="T1" fmla="*/ 163 h 163"/>
                            <a:gd name="T2" fmla="*/ 197 w 286"/>
                            <a:gd name="T3" fmla="*/ 0 h 163"/>
                            <a:gd name="T4" fmla="*/ 0 w 286"/>
                            <a:gd name="T5" fmla="*/ 163 h 163"/>
                            <a:gd name="T6" fmla="*/ 286 w 286"/>
                            <a:gd name="T7" fmla="*/ 163 h 163"/>
                          </a:gdLst>
                          <a:ahLst/>
                          <a:cxnLst>
                            <a:cxn ang="0">
                              <a:pos x="T0" y="T1"/>
                            </a:cxn>
                            <a:cxn ang="0">
                              <a:pos x="T2" y="T3"/>
                            </a:cxn>
                            <a:cxn ang="0">
                              <a:pos x="T4" y="T5"/>
                            </a:cxn>
                            <a:cxn ang="0">
                              <a:pos x="T6" y="T7"/>
                            </a:cxn>
                          </a:cxnLst>
                          <a:rect l="0" t="0" r="r" b="b"/>
                          <a:pathLst>
                            <a:path w="286" h="163">
                              <a:moveTo>
                                <a:pt x="286" y="163"/>
                              </a:moveTo>
                              <a:lnTo>
                                <a:pt x="197" y="0"/>
                              </a:lnTo>
                              <a:lnTo>
                                <a:pt x="0" y="163"/>
                              </a:lnTo>
                              <a:lnTo>
                                <a:pt x="286" y="163"/>
                              </a:lnTo>
                              <a:close/>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6">
                        <a:extLst/>
                      </wps:cNvPr>
                      <wps:cNvSpPr>
                        <a:spLocks/>
                      </wps:cNvSpPr>
                      <wps:spPr bwMode="auto">
                        <a:xfrm rot="10800000">
                          <a:off x="6920079" y="372230"/>
                          <a:ext cx="871355" cy="439907"/>
                        </a:xfrm>
                        <a:custGeom>
                          <a:avLst/>
                          <a:gdLst>
                            <a:gd name="T0" fmla="*/ 78 w 206"/>
                            <a:gd name="T1" fmla="*/ 0 h 104"/>
                            <a:gd name="T2" fmla="*/ 0 w 206"/>
                            <a:gd name="T3" fmla="*/ 69 h 104"/>
                            <a:gd name="T4" fmla="*/ 0 w 206"/>
                            <a:gd name="T5" fmla="*/ 104 h 104"/>
                            <a:gd name="T6" fmla="*/ 206 w 206"/>
                            <a:gd name="T7" fmla="*/ 14 h 104"/>
                            <a:gd name="T8" fmla="*/ 78 w 206"/>
                            <a:gd name="T9" fmla="*/ 0 h 104"/>
                          </a:gdLst>
                          <a:ahLst/>
                          <a:cxnLst>
                            <a:cxn ang="0">
                              <a:pos x="T0" y="T1"/>
                            </a:cxn>
                            <a:cxn ang="0">
                              <a:pos x="T2" y="T3"/>
                            </a:cxn>
                            <a:cxn ang="0">
                              <a:pos x="T4" y="T5"/>
                            </a:cxn>
                            <a:cxn ang="0">
                              <a:pos x="T6" y="T7"/>
                            </a:cxn>
                            <a:cxn ang="0">
                              <a:pos x="T8" y="T9"/>
                            </a:cxn>
                          </a:cxnLst>
                          <a:rect l="0" t="0" r="r" b="b"/>
                          <a:pathLst>
                            <a:path w="206" h="104">
                              <a:moveTo>
                                <a:pt x="78" y="0"/>
                              </a:moveTo>
                              <a:lnTo>
                                <a:pt x="0" y="69"/>
                              </a:lnTo>
                              <a:lnTo>
                                <a:pt x="0" y="104"/>
                              </a:lnTo>
                              <a:lnTo>
                                <a:pt x="206" y="14"/>
                              </a:lnTo>
                              <a:lnTo>
                                <a:pt x="78"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8">
                        <a:extLst/>
                      </wps:cNvPr>
                      <wps:cNvSpPr>
                        <a:spLocks/>
                      </wps:cNvSpPr>
                      <wps:spPr bwMode="auto">
                        <a:xfrm rot="10800000">
                          <a:off x="7461504" y="520275"/>
                          <a:ext cx="329930" cy="321471"/>
                        </a:xfrm>
                        <a:custGeom>
                          <a:avLst/>
                          <a:gdLst>
                            <a:gd name="T0" fmla="*/ 0 w 78"/>
                            <a:gd name="T1" fmla="*/ 0 h 76"/>
                            <a:gd name="T2" fmla="*/ 0 w 78"/>
                            <a:gd name="T3" fmla="*/ 76 h 76"/>
                            <a:gd name="T4" fmla="*/ 78 w 78"/>
                            <a:gd name="T5" fmla="*/ 7 h 76"/>
                            <a:gd name="T6" fmla="*/ 0 w 78"/>
                            <a:gd name="T7" fmla="*/ 0 h 76"/>
                          </a:gdLst>
                          <a:ahLst/>
                          <a:cxnLst>
                            <a:cxn ang="0">
                              <a:pos x="T0" y="T1"/>
                            </a:cxn>
                            <a:cxn ang="0">
                              <a:pos x="T2" y="T3"/>
                            </a:cxn>
                            <a:cxn ang="0">
                              <a:pos x="T4" y="T5"/>
                            </a:cxn>
                            <a:cxn ang="0">
                              <a:pos x="T6" y="T7"/>
                            </a:cxn>
                          </a:cxnLst>
                          <a:rect l="0" t="0" r="r" b="b"/>
                          <a:pathLst>
                            <a:path w="78" h="76">
                              <a:moveTo>
                                <a:pt x="0" y="0"/>
                              </a:moveTo>
                              <a:lnTo>
                                <a:pt x="0" y="76"/>
                              </a:lnTo>
                              <a:lnTo>
                                <a:pt x="78" y="7"/>
                              </a:lnTo>
                              <a:lnTo>
                                <a:pt x="0" y="0"/>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9">
                        <a:extLst/>
                      </wps:cNvPr>
                      <wps:cNvSpPr>
                        <a:spLocks/>
                      </wps:cNvSpPr>
                      <wps:spPr bwMode="auto">
                        <a:xfrm rot="10800000">
                          <a:off x="4153739" y="0"/>
                          <a:ext cx="1213975" cy="689470"/>
                        </a:xfrm>
                        <a:custGeom>
                          <a:avLst/>
                          <a:gdLst>
                            <a:gd name="T0" fmla="*/ 249 w 287"/>
                            <a:gd name="T1" fmla="*/ 142 h 163"/>
                            <a:gd name="T2" fmla="*/ 199 w 287"/>
                            <a:gd name="T3" fmla="*/ 116 h 163"/>
                            <a:gd name="T4" fmla="*/ 0 w 287"/>
                            <a:gd name="T5" fmla="*/ 0 h 163"/>
                            <a:gd name="T6" fmla="*/ 89 w 287"/>
                            <a:gd name="T7" fmla="*/ 163 h 163"/>
                            <a:gd name="T8" fmla="*/ 230 w 287"/>
                            <a:gd name="T9" fmla="*/ 163 h 163"/>
                            <a:gd name="T10" fmla="*/ 287 w 287"/>
                            <a:gd name="T11" fmla="*/ 163 h 163"/>
                            <a:gd name="T12" fmla="*/ 249 w 287"/>
                            <a:gd name="T13" fmla="*/ 142 h 163"/>
                          </a:gdLst>
                          <a:ahLst/>
                          <a:cxnLst>
                            <a:cxn ang="0">
                              <a:pos x="T0" y="T1"/>
                            </a:cxn>
                            <a:cxn ang="0">
                              <a:pos x="T2" y="T3"/>
                            </a:cxn>
                            <a:cxn ang="0">
                              <a:pos x="T4" y="T5"/>
                            </a:cxn>
                            <a:cxn ang="0">
                              <a:pos x="T6" y="T7"/>
                            </a:cxn>
                            <a:cxn ang="0">
                              <a:pos x="T8" y="T9"/>
                            </a:cxn>
                            <a:cxn ang="0">
                              <a:pos x="T10" y="T11"/>
                            </a:cxn>
                            <a:cxn ang="0">
                              <a:pos x="T12" y="T13"/>
                            </a:cxn>
                          </a:cxnLst>
                          <a:rect l="0" t="0" r="r" b="b"/>
                          <a:pathLst>
                            <a:path w="287" h="163">
                              <a:moveTo>
                                <a:pt x="249" y="142"/>
                              </a:moveTo>
                              <a:lnTo>
                                <a:pt x="199" y="116"/>
                              </a:lnTo>
                              <a:lnTo>
                                <a:pt x="0" y="0"/>
                              </a:lnTo>
                              <a:lnTo>
                                <a:pt x="89" y="163"/>
                              </a:lnTo>
                              <a:lnTo>
                                <a:pt x="230" y="163"/>
                              </a:lnTo>
                              <a:lnTo>
                                <a:pt x="287" y="163"/>
                              </a:lnTo>
                              <a:lnTo>
                                <a:pt x="249" y="142"/>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30">
                        <a:extLst/>
                      </wps:cNvPr>
                      <wps:cNvSpPr>
                        <a:spLocks/>
                      </wps:cNvSpPr>
                      <wps:spPr bwMode="auto">
                        <a:xfrm rot="10800000">
                          <a:off x="3235855" y="88828"/>
                          <a:ext cx="1290113" cy="1070159"/>
                        </a:xfrm>
                        <a:custGeom>
                          <a:avLst/>
                          <a:gdLst>
                            <a:gd name="T0" fmla="*/ 305 w 305"/>
                            <a:gd name="T1" fmla="*/ 0 h 253"/>
                            <a:gd name="T2" fmla="*/ 0 w 305"/>
                            <a:gd name="T3" fmla="*/ 227 h 253"/>
                            <a:gd name="T4" fmla="*/ 50 w 305"/>
                            <a:gd name="T5" fmla="*/ 253 h 253"/>
                            <a:gd name="T6" fmla="*/ 305 w 305"/>
                            <a:gd name="T7" fmla="*/ 0 h 253"/>
                          </a:gdLst>
                          <a:ahLst/>
                          <a:cxnLst>
                            <a:cxn ang="0">
                              <a:pos x="T0" y="T1"/>
                            </a:cxn>
                            <a:cxn ang="0">
                              <a:pos x="T2" y="T3"/>
                            </a:cxn>
                            <a:cxn ang="0">
                              <a:pos x="T4" y="T5"/>
                            </a:cxn>
                            <a:cxn ang="0">
                              <a:pos x="T6" y="T7"/>
                            </a:cxn>
                          </a:cxnLst>
                          <a:rect l="0" t="0" r="r" b="b"/>
                          <a:pathLst>
                            <a:path w="305" h="253">
                              <a:moveTo>
                                <a:pt x="305" y="0"/>
                              </a:moveTo>
                              <a:lnTo>
                                <a:pt x="0" y="227"/>
                              </a:lnTo>
                              <a:lnTo>
                                <a:pt x="50" y="253"/>
                              </a:lnTo>
                              <a:lnTo>
                                <a:pt x="305" y="0"/>
                              </a:ln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31">
                        <a:extLst/>
                      </wps:cNvPr>
                      <wps:cNvSpPr>
                        <a:spLocks/>
                      </wps:cNvSpPr>
                      <wps:spPr bwMode="auto">
                        <a:xfrm rot="10800000">
                          <a:off x="6201000" y="0"/>
                          <a:ext cx="587953" cy="198804"/>
                        </a:xfrm>
                        <a:custGeom>
                          <a:avLst/>
                          <a:gdLst>
                            <a:gd name="T0" fmla="*/ 0 w 139"/>
                            <a:gd name="T1" fmla="*/ 47 h 47"/>
                            <a:gd name="T2" fmla="*/ 139 w 139"/>
                            <a:gd name="T3" fmla="*/ 47 h 47"/>
                            <a:gd name="T4" fmla="*/ 94 w 139"/>
                            <a:gd name="T5" fmla="*/ 0 h 47"/>
                            <a:gd name="T6" fmla="*/ 0 w 139"/>
                            <a:gd name="T7" fmla="*/ 47 h 47"/>
                          </a:gdLst>
                          <a:ahLst/>
                          <a:cxnLst>
                            <a:cxn ang="0">
                              <a:pos x="T0" y="T1"/>
                            </a:cxn>
                            <a:cxn ang="0">
                              <a:pos x="T2" y="T3"/>
                            </a:cxn>
                            <a:cxn ang="0">
                              <a:pos x="T4" y="T5"/>
                            </a:cxn>
                            <a:cxn ang="0">
                              <a:pos x="T6" y="T7"/>
                            </a:cxn>
                          </a:cxnLst>
                          <a:rect l="0" t="0" r="r" b="b"/>
                          <a:pathLst>
                            <a:path w="139" h="47">
                              <a:moveTo>
                                <a:pt x="0" y="47"/>
                              </a:moveTo>
                              <a:lnTo>
                                <a:pt x="139" y="47"/>
                              </a:lnTo>
                              <a:lnTo>
                                <a:pt x="94" y="0"/>
                              </a:lnTo>
                              <a:lnTo>
                                <a:pt x="0" y="47"/>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2">
                        <a:extLst/>
                      </wps:cNvPr>
                      <wps:cNvSpPr>
                        <a:spLocks/>
                      </wps:cNvSpPr>
                      <wps:spPr bwMode="auto">
                        <a:xfrm rot="10800000">
                          <a:off x="5367714" y="0"/>
                          <a:ext cx="1023630" cy="689470"/>
                        </a:xfrm>
                        <a:custGeom>
                          <a:avLst/>
                          <a:gdLst>
                            <a:gd name="T0" fmla="*/ 0 w 242"/>
                            <a:gd name="T1" fmla="*/ 116 h 163"/>
                            <a:gd name="T2" fmla="*/ 45 w 242"/>
                            <a:gd name="T3" fmla="*/ 163 h 163"/>
                            <a:gd name="T4" fmla="*/ 242 w 242"/>
                            <a:gd name="T5" fmla="*/ 0 h 163"/>
                            <a:gd name="T6" fmla="*/ 0 w 242"/>
                            <a:gd name="T7" fmla="*/ 116 h 163"/>
                          </a:gdLst>
                          <a:ahLst/>
                          <a:cxnLst>
                            <a:cxn ang="0">
                              <a:pos x="T0" y="T1"/>
                            </a:cxn>
                            <a:cxn ang="0">
                              <a:pos x="T2" y="T3"/>
                            </a:cxn>
                            <a:cxn ang="0">
                              <a:pos x="T4" y="T5"/>
                            </a:cxn>
                            <a:cxn ang="0">
                              <a:pos x="T6" y="T7"/>
                            </a:cxn>
                          </a:cxnLst>
                          <a:rect l="0" t="0" r="r" b="b"/>
                          <a:pathLst>
                            <a:path w="242" h="163">
                              <a:moveTo>
                                <a:pt x="0" y="116"/>
                              </a:moveTo>
                              <a:lnTo>
                                <a:pt x="45" y="163"/>
                              </a:lnTo>
                              <a:lnTo>
                                <a:pt x="242" y="0"/>
                              </a:lnTo>
                              <a:lnTo>
                                <a:pt x="0" y="116"/>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3">
                        <a:extLst/>
                      </wps:cNvPr>
                      <wps:cNvSpPr>
                        <a:spLocks/>
                      </wps:cNvSpPr>
                      <wps:spPr bwMode="auto">
                        <a:xfrm rot="10800000">
                          <a:off x="5367714" y="198804"/>
                          <a:ext cx="1552365" cy="554114"/>
                        </a:xfrm>
                        <a:custGeom>
                          <a:avLst/>
                          <a:gdLst>
                            <a:gd name="T0" fmla="*/ 367 w 367"/>
                            <a:gd name="T1" fmla="*/ 15 h 131"/>
                            <a:gd name="T2" fmla="*/ 0 w 367"/>
                            <a:gd name="T3" fmla="*/ 0 h 131"/>
                            <a:gd name="T4" fmla="*/ 125 w 367"/>
                            <a:gd name="T5" fmla="*/ 131 h 131"/>
                            <a:gd name="T6" fmla="*/ 367 w 367"/>
                            <a:gd name="T7" fmla="*/ 15 h 131"/>
                          </a:gdLst>
                          <a:ahLst/>
                          <a:cxnLst>
                            <a:cxn ang="0">
                              <a:pos x="T0" y="T1"/>
                            </a:cxn>
                            <a:cxn ang="0">
                              <a:pos x="T2" y="T3"/>
                            </a:cxn>
                            <a:cxn ang="0">
                              <a:pos x="T4" y="T5"/>
                            </a:cxn>
                            <a:cxn ang="0">
                              <a:pos x="T6" y="T7"/>
                            </a:cxn>
                          </a:cxnLst>
                          <a:rect l="0" t="0" r="r" b="b"/>
                          <a:pathLst>
                            <a:path w="367" h="131">
                              <a:moveTo>
                                <a:pt x="367" y="15"/>
                              </a:moveTo>
                              <a:lnTo>
                                <a:pt x="0" y="0"/>
                              </a:lnTo>
                              <a:lnTo>
                                <a:pt x="125" y="131"/>
                              </a:lnTo>
                              <a:lnTo>
                                <a:pt x="367" y="15"/>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Shape 31">
                        <a:extLst/>
                      </wps:cNvPr>
                      <wps:cNvSpPr>
                        <a:spLocks/>
                      </wps:cNvSpPr>
                      <wps:spPr bwMode="auto">
                        <a:xfrm rot="10800000">
                          <a:off x="6920079" y="0"/>
                          <a:ext cx="871355" cy="752919"/>
                        </a:xfrm>
                        <a:custGeom>
                          <a:avLst/>
                          <a:gdLst>
                            <a:gd name="connsiteX0" fmla="*/ 319355 w 871355"/>
                            <a:gd name="connsiteY0" fmla="*/ 752919 h 752919"/>
                            <a:gd name="connsiteX1" fmla="*/ 0 w 871355"/>
                            <a:gd name="connsiteY1" fmla="*/ 752919 h 752919"/>
                            <a:gd name="connsiteX2" fmla="*/ 0 w 871355"/>
                            <a:gd name="connsiteY2" fmla="*/ 506772 h 752919"/>
                            <a:gd name="connsiteX3" fmla="*/ 0 w 871355"/>
                            <a:gd name="connsiteY3" fmla="*/ 424322 h 752919"/>
                            <a:gd name="connsiteX4" fmla="*/ 0 w 871355"/>
                            <a:gd name="connsiteY4" fmla="*/ 414528 h 752919"/>
                            <a:gd name="connsiteX5" fmla="*/ 0 w 871355"/>
                            <a:gd name="connsiteY5" fmla="*/ 383699 h 752919"/>
                            <a:gd name="connsiteX6" fmla="*/ 871355 w 871355"/>
                            <a:gd name="connsiteY6" fmla="*/ 0 h 752919"/>
                            <a:gd name="connsiteX7" fmla="*/ 341281 w 871355"/>
                            <a:gd name="connsiteY7" fmla="*/ 752918 h 752919"/>
                            <a:gd name="connsiteX8" fmla="*/ 329481 w 871355"/>
                            <a:gd name="connsiteY8" fmla="*/ 752918 h 752919"/>
                            <a:gd name="connsiteX9" fmla="*/ 319355 w 871355"/>
                            <a:gd name="connsiteY9" fmla="*/ 752918 h 75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71355" h="752919">
                              <a:moveTo>
                                <a:pt x="319355" y="752919"/>
                              </a:moveTo>
                              <a:lnTo>
                                <a:pt x="0" y="752919"/>
                              </a:lnTo>
                              <a:lnTo>
                                <a:pt x="0" y="506772"/>
                              </a:lnTo>
                              <a:cubicBezTo>
                                <a:pt x="0" y="506772"/>
                                <a:pt x="0" y="506772"/>
                                <a:pt x="0" y="424322"/>
                              </a:cubicBezTo>
                              <a:lnTo>
                                <a:pt x="0" y="414528"/>
                              </a:lnTo>
                              <a:lnTo>
                                <a:pt x="0" y="383699"/>
                              </a:lnTo>
                              <a:lnTo>
                                <a:pt x="871355" y="0"/>
                              </a:lnTo>
                              <a:cubicBezTo>
                                <a:pt x="871355" y="0"/>
                                <a:pt x="871355" y="0"/>
                                <a:pt x="341281" y="752918"/>
                              </a:cubicBezTo>
                              <a:cubicBezTo>
                                <a:pt x="341281" y="752918"/>
                                <a:pt x="341281" y="752918"/>
                                <a:pt x="329481" y="752918"/>
                              </a:cubicBezTo>
                              <a:lnTo>
                                <a:pt x="319355" y="752918"/>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2" name="Freeform 35">
                        <a:extLst/>
                      </wps:cNvPr>
                      <wps:cNvSpPr>
                        <a:spLocks/>
                      </wps:cNvSpPr>
                      <wps:spPr bwMode="auto">
                        <a:xfrm rot="10800000">
                          <a:off x="6391345" y="0"/>
                          <a:ext cx="1057469" cy="752918"/>
                        </a:xfrm>
                        <a:custGeom>
                          <a:avLst/>
                          <a:gdLst>
                            <a:gd name="T0" fmla="*/ 125 w 250"/>
                            <a:gd name="T1" fmla="*/ 0 h 178"/>
                            <a:gd name="T2" fmla="*/ 0 w 250"/>
                            <a:gd name="T3" fmla="*/ 178 h 178"/>
                            <a:gd name="T4" fmla="*/ 156 w 250"/>
                            <a:gd name="T5" fmla="*/ 178 h 178"/>
                            <a:gd name="T6" fmla="*/ 250 w 250"/>
                            <a:gd name="T7" fmla="*/ 131 h 178"/>
                            <a:gd name="T8" fmla="*/ 125 w 250"/>
                            <a:gd name="T9" fmla="*/ 0 h 178"/>
                          </a:gdLst>
                          <a:ahLst/>
                          <a:cxnLst>
                            <a:cxn ang="0">
                              <a:pos x="T0" y="T1"/>
                            </a:cxn>
                            <a:cxn ang="0">
                              <a:pos x="T2" y="T3"/>
                            </a:cxn>
                            <a:cxn ang="0">
                              <a:pos x="T4" y="T5"/>
                            </a:cxn>
                            <a:cxn ang="0">
                              <a:pos x="T6" y="T7"/>
                            </a:cxn>
                            <a:cxn ang="0">
                              <a:pos x="T8" y="T9"/>
                            </a:cxn>
                          </a:cxnLst>
                          <a:rect l="0" t="0" r="r" b="b"/>
                          <a:pathLst>
                            <a:path w="250" h="178">
                              <a:moveTo>
                                <a:pt x="125" y="0"/>
                              </a:moveTo>
                              <a:lnTo>
                                <a:pt x="0" y="178"/>
                              </a:lnTo>
                              <a:lnTo>
                                <a:pt x="156" y="178"/>
                              </a:lnTo>
                              <a:lnTo>
                                <a:pt x="250" y="131"/>
                              </a:lnTo>
                              <a:lnTo>
                                <a:pt x="125"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6">
                        <a:extLst/>
                      </wps:cNvPr>
                      <wps:cNvSpPr>
                        <a:spLocks/>
                      </wps:cNvSpPr>
                      <wps:spPr bwMode="auto">
                        <a:xfrm rot="10800000">
                          <a:off x="3235856" y="1"/>
                          <a:ext cx="1078619" cy="1158986"/>
                        </a:xfrm>
                        <a:custGeom>
                          <a:avLst/>
                          <a:gdLst>
                            <a:gd name="T0" fmla="*/ 0 w 255"/>
                            <a:gd name="T1" fmla="*/ 253 h 274"/>
                            <a:gd name="T2" fmla="*/ 38 w 255"/>
                            <a:gd name="T3" fmla="*/ 274 h 274"/>
                            <a:gd name="T4" fmla="*/ 165 w 255"/>
                            <a:gd name="T5" fmla="*/ 274 h 274"/>
                            <a:gd name="T6" fmla="*/ 255 w 255"/>
                            <a:gd name="T7" fmla="*/ 0 h 274"/>
                            <a:gd name="T8" fmla="*/ 0 w 255"/>
                            <a:gd name="T9" fmla="*/ 253 h 274"/>
                          </a:gdLst>
                          <a:ahLst/>
                          <a:cxnLst>
                            <a:cxn ang="0">
                              <a:pos x="T0" y="T1"/>
                            </a:cxn>
                            <a:cxn ang="0">
                              <a:pos x="T2" y="T3"/>
                            </a:cxn>
                            <a:cxn ang="0">
                              <a:pos x="T4" y="T5"/>
                            </a:cxn>
                            <a:cxn ang="0">
                              <a:pos x="T6" y="T7"/>
                            </a:cxn>
                            <a:cxn ang="0">
                              <a:pos x="T8" y="T9"/>
                            </a:cxn>
                          </a:cxnLst>
                          <a:rect l="0" t="0" r="r" b="b"/>
                          <a:pathLst>
                            <a:path w="255" h="274">
                              <a:moveTo>
                                <a:pt x="0" y="253"/>
                              </a:moveTo>
                              <a:lnTo>
                                <a:pt x="38" y="274"/>
                              </a:lnTo>
                              <a:lnTo>
                                <a:pt x="165" y="274"/>
                              </a:lnTo>
                              <a:lnTo>
                                <a:pt x="255" y="0"/>
                              </a:lnTo>
                              <a:lnTo>
                                <a:pt x="0" y="253"/>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41">
                        <a:extLst/>
                      </wps:cNvPr>
                      <wps:cNvSpPr>
                        <a:spLocks/>
                      </wps:cNvSpPr>
                      <wps:spPr bwMode="auto">
                        <a:xfrm rot="10800000">
                          <a:off x="3032822" y="0"/>
                          <a:ext cx="583723" cy="372229"/>
                        </a:xfrm>
                        <a:custGeom>
                          <a:avLst/>
                          <a:gdLst>
                            <a:gd name="T0" fmla="*/ 123 w 138"/>
                            <a:gd name="T1" fmla="*/ 0 h 88"/>
                            <a:gd name="T2" fmla="*/ 0 w 138"/>
                            <a:gd name="T3" fmla="*/ 88 h 88"/>
                            <a:gd name="T4" fmla="*/ 138 w 138"/>
                            <a:gd name="T5" fmla="*/ 88 h 88"/>
                            <a:gd name="T6" fmla="*/ 123 w 138"/>
                            <a:gd name="T7" fmla="*/ 0 h 88"/>
                          </a:gdLst>
                          <a:ahLst/>
                          <a:cxnLst>
                            <a:cxn ang="0">
                              <a:pos x="T0" y="T1"/>
                            </a:cxn>
                            <a:cxn ang="0">
                              <a:pos x="T2" y="T3"/>
                            </a:cxn>
                            <a:cxn ang="0">
                              <a:pos x="T4" y="T5"/>
                            </a:cxn>
                            <a:cxn ang="0">
                              <a:pos x="T6" y="T7"/>
                            </a:cxn>
                          </a:cxnLst>
                          <a:rect l="0" t="0" r="r" b="b"/>
                          <a:pathLst>
                            <a:path w="138" h="88">
                              <a:moveTo>
                                <a:pt x="123" y="0"/>
                              </a:moveTo>
                              <a:lnTo>
                                <a:pt x="0" y="88"/>
                              </a:lnTo>
                              <a:lnTo>
                                <a:pt x="138" y="88"/>
                              </a:lnTo>
                              <a:lnTo>
                                <a:pt x="123"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42">
                        <a:extLst/>
                      </wps:cNvPr>
                      <wps:cNvSpPr>
                        <a:spLocks/>
                      </wps:cNvSpPr>
                      <wps:spPr bwMode="auto">
                        <a:xfrm rot="10800000">
                          <a:off x="3096270" y="1"/>
                          <a:ext cx="520275" cy="1158986"/>
                        </a:xfrm>
                        <a:custGeom>
                          <a:avLst/>
                          <a:gdLst>
                            <a:gd name="T0" fmla="*/ 90 w 123"/>
                            <a:gd name="T1" fmla="*/ 0 h 274"/>
                            <a:gd name="T2" fmla="*/ 0 w 123"/>
                            <a:gd name="T3" fmla="*/ 274 h 274"/>
                            <a:gd name="T4" fmla="*/ 123 w 123"/>
                            <a:gd name="T5" fmla="*/ 186 h 274"/>
                            <a:gd name="T6" fmla="*/ 90 w 123"/>
                            <a:gd name="T7" fmla="*/ 0 h 274"/>
                          </a:gdLst>
                          <a:ahLst/>
                          <a:cxnLst>
                            <a:cxn ang="0">
                              <a:pos x="T0" y="T1"/>
                            </a:cxn>
                            <a:cxn ang="0">
                              <a:pos x="T2" y="T3"/>
                            </a:cxn>
                            <a:cxn ang="0">
                              <a:pos x="T4" y="T5"/>
                            </a:cxn>
                            <a:cxn ang="0">
                              <a:pos x="T6" y="T7"/>
                            </a:cxn>
                          </a:cxnLst>
                          <a:rect l="0" t="0" r="r" b="b"/>
                          <a:pathLst>
                            <a:path w="123" h="274">
                              <a:moveTo>
                                <a:pt x="90" y="0"/>
                              </a:moveTo>
                              <a:lnTo>
                                <a:pt x="0" y="274"/>
                              </a:lnTo>
                              <a:lnTo>
                                <a:pt x="123" y="186"/>
                              </a:lnTo>
                              <a:lnTo>
                                <a:pt x="90" y="0"/>
                              </a:lnTo>
                              <a:close/>
                            </a:path>
                          </a:pathLst>
                        </a:custGeom>
                        <a:solidFill>
                          <a:schemeClr val="accent6">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43">
                        <a:extLst/>
                      </wps:cNvPr>
                      <wps:cNvSpPr>
                        <a:spLocks/>
                      </wps:cNvSpPr>
                      <wps:spPr bwMode="auto">
                        <a:xfrm rot="10800000">
                          <a:off x="1268963" y="406068"/>
                          <a:ext cx="1015171" cy="528735"/>
                        </a:xfrm>
                        <a:custGeom>
                          <a:avLst/>
                          <a:gdLst>
                            <a:gd name="T0" fmla="*/ 240 w 240"/>
                            <a:gd name="T1" fmla="*/ 58 h 125"/>
                            <a:gd name="T2" fmla="*/ 69 w 240"/>
                            <a:gd name="T3" fmla="*/ 15 h 125"/>
                            <a:gd name="T4" fmla="*/ 0 w 240"/>
                            <a:gd name="T5" fmla="*/ 0 h 125"/>
                            <a:gd name="T6" fmla="*/ 204 w 240"/>
                            <a:gd name="T7" fmla="*/ 125 h 125"/>
                            <a:gd name="T8" fmla="*/ 240 w 240"/>
                            <a:gd name="T9" fmla="*/ 58 h 125"/>
                          </a:gdLst>
                          <a:ahLst/>
                          <a:cxnLst>
                            <a:cxn ang="0">
                              <a:pos x="T0" y="T1"/>
                            </a:cxn>
                            <a:cxn ang="0">
                              <a:pos x="T2" y="T3"/>
                            </a:cxn>
                            <a:cxn ang="0">
                              <a:pos x="T4" y="T5"/>
                            </a:cxn>
                            <a:cxn ang="0">
                              <a:pos x="T6" y="T7"/>
                            </a:cxn>
                            <a:cxn ang="0">
                              <a:pos x="T8" y="T9"/>
                            </a:cxn>
                          </a:cxnLst>
                          <a:rect l="0" t="0" r="r" b="b"/>
                          <a:pathLst>
                            <a:path w="240" h="125">
                              <a:moveTo>
                                <a:pt x="240" y="58"/>
                              </a:moveTo>
                              <a:lnTo>
                                <a:pt x="69" y="15"/>
                              </a:lnTo>
                              <a:lnTo>
                                <a:pt x="0" y="0"/>
                              </a:lnTo>
                              <a:lnTo>
                                <a:pt x="204" y="125"/>
                              </a:lnTo>
                              <a:lnTo>
                                <a:pt x="240" y="58"/>
                              </a:lnTo>
                              <a:close/>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Shape 37">
                        <a:extLst/>
                      </wps:cNvPr>
                      <wps:cNvSpPr>
                        <a:spLocks/>
                      </wps:cNvSpPr>
                      <wps:spPr bwMode="auto">
                        <a:xfrm rot="10800000">
                          <a:off x="0" y="0"/>
                          <a:ext cx="1421239" cy="689471"/>
                        </a:xfrm>
                        <a:custGeom>
                          <a:avLst/>
                          <a:gdLst>
                            <a:gd name="connsiteX0" fmla="*/ 1421239 w 1421239"/>
                            <a:gd name="connsiteY0" fmla="*/ 689471 h 689471"/>
                            <a:gd name="connsiteX1" fmla="*/ 829055 w 1421239"/>
                            <a:gd name="connsiteY1" fmla="*/ 689471 h 689471"/>
                            <a:gd name="connsiteX2" fmla="*/ 829055 w 1421239"/>
                            <a:gd name="connsiteY2" fmla="*/ 689470 h 689471"/>
                            <a:gd name="connsiteX3" fmla="*/ 659861 w 1421239"/>
                            <a:gd name="connsiteY3" fmla="*/ 689470 h 689471"/>
                            <a:gd name="connsiteX4" fmla="*/ 0 w 1421239"/>
                            <a:gd name="connsiteY4" fmla="*/ 283046 h 689471"/>
                            <a:gd name="connsiteX5" fmla="*/ 152276 w 1421239"/>
                            <a:gd name="connsiteY5" fmla="*/ 0 h 689471"/>
                            <a:gd name="connsiteX6" fmla="*/ 1304649 w 1421239"/>
                            <a:gd name="connsiteY6" fmla="*/ 283403 h 689471"/>
                            <a:gd name="connsiteX7" fmla="*/ 1421239 w 1421239"/>
                            <a:gd name="connsiteY7" fmla="*/ 283403 h 689471"/>
                            <a:gd name="connsiteX8" fmla="*/ 1421239 w 1421239"/>
                            <a:gd name="connsiteY8" fmla="*/ 312076 h 689471"/>
                            <a:gd name="connsiteX9" fmla="*/ 1421239 w 1421239"/>
                            <a:gd name="connsiteY9" fmla="*/ 442712 h 689471"/>
                            <a:gd name="connsiteX10" fmla="*/ 1421239 w 1421239"/>
                            <a:gd name="connsiteY10" fmla="*/ 464485 h 689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21239" h="689471">
                              <a:moveTo>
                                <a:pt x="1421239" y="689471"/>
                              </a:moveTo>
                              <a:lnTo>
                                <a:pt x="829055" y="689471"/>
                              </a:lnTo>
                              <a:lnTo>
                                <a:pt x="829055" y="689470"/>
                              </a:lnTo>
                              <a:lnTo>
                                <a:pt x="659861" y="689470"/>
                              </a:lnTo>
                              <a:cubicBezTo>
                                <a:pt x="659861" y="689470"/>
                                <a:pt x="659861" y="689470"/>
                                <a:pt x="0" y="283046"/>
                              </a:cubicBezTo>
                              <a:cubicBezTo>
                                <a:pt x="0" y="283046"/>
                                <a:pt x="0" y="283046"/>
                                <a:pt x="152276" y="0"/>
                              </a:cubicBezTo>
                              <a:lnTo>
                                <a:pt x="1304649" y="283403"/>
                              </a:lnTo>
                              <a:lnTo>
                                <a:pt x="1421239" y="283403"/>
                              </a:lnTo>
                              <a:lnTo>
                                <a:pt x="1421239" y="312076"/>
                              </a:lnTo>
                              <a:cubicBezTo>
                                <a:pt x="1421239" y="312076"/>
                                <a:pt x="1421239" y="312076"/>
                                <a:pt x="1421239" y="442712"/>
                              </a:cubicBezTo>
                              <a:cubicBezTo>
                                <a:pt x="1421239" y="449970"/>
                                <a:pt x="1421239" y="457227"/>
                                <a:pt x="1421239" y="464485"/>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8" name="Freeform 45">
                        <a:extLst/>
                      </wps:cNvPr>
                      <wps:cNvSpPr>
                        <a:spLocks/>
                      </wps:cNvSpPr>
                      <wps:spPr bwMode="auto">
                        <a:xfrm rot="10800000">
                          <a:off x="761377" y="0"/>
                          <a:ext cx="875585" cy="406068"/>
                        </a:xfrm>
                        <a:custGeom>
                          <a:avLst/>
                          <a:gdLst>
                            <a:gd name="T0" fmla="*/ 0 w 207"/>
                            <a:gd name="T1" fmla="*/ 96 h 96"/>
                            <a:gd name="T2" fmla="*/ 207 w 207"/>
                            <a:gd name="T3" fmla="*/ 96 h 96"/>
                            <a:gd name="T4" fmla="*/ 51 w 207"/>
                            <a:gd name="T5" fmla="*/ 0 h 96"/>
                            <a:gd name="T6" fmla="*/ 0 w 207"/>
                            <a:gd name="T7" fmla="*/ 96 h 96"/>
                          </a:gdLst>
                          <a:ahLst/>
                          <a:cxnLst>
                            <a:cxn ang="0">
                              <a:pos x="T0" y="T1"/>
                            </a:cxn>
                            <a:cxn ang="0">
                              <a:pos x="T2" y="T3"/>
                            </a:cxn>
                            <a:cxn ang="0">
                              <a:pos x="T4" y="T5"/>
                            </a:cxn>
                            <a:cxn ang="0">
                              <a:pos x="T6" y="T7"/>
                            </a:cxn>
                          </a:cxnLst>
                          <a:rect l="0" t="0" r="r" b="b"/>
                          <a:pathLst>
                            <a:path w="207" h="96">
                              <a:moveTo>
                                <a:pt x="0" y="96"/>
                              </a:moveTo>
                              <a:lnTo>
                                <a:pt x="207" y="96"/>
                              </a:lnTo>
                              <a:lnTo>
                                <a:pt x="51" y="0"/>
                              </a:lnTo>
                              <a:lnTo>
                                <a:pt x="0" y="96"/>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7">
                        <a:extLst/>
                      </wps:cNvPr>
                      <wps:cNvSpPr>
                        <a:spLocks/>
                      </wps:cNvSpPr>
                      <wps:spPr bwMode="auto">
                        <a:xfrm rot="10800000">
                          <a:off x="2546386" y="372230"/>
                          <a:ext cx="689470" cy="786757"/>
                        </a:xfrm>
                        <a:custGeom>
                          <a:avLst/>
                          <a:gdLst>
                            <a:gd name="T0" fmla="*/ 0 w 163"/>
                            <a:gd name="T1" fmla="*/ 0 h 186"/>
                            <a:gd name="T2" fmla="*/ 33 w 163"/>
                            <a:gd name="T3" fmla="*/ 186 h 186"/>
                            <a:gd name="T4" fmla="*/ 163 w 163"/>
                            <a:gd name="T5" fmla="*/ 96 h 186"/>
                            <a:gd name="T6" fmla="*/ 0 w 163"/>
                            <a:gd name="T7" fmla="*/ 0 h 186"/>
                          </a:gdLst>
                          <a:ahLst/>
                          <a:cxnLst>
                            <a:cxn ang="0">
                              <a:pos x="T0" y="T1"/>
                            </a:cxn>
                            <a:cxn ang="0">
                              <a:pos x="T2" y="T3"/>
                            </a:cxn>
                            <a:cxn ang="0">
                              <a:pos x="T4" y="T5"/>
                            </a:cxn>
                            <a:cxn ang="0">
                              <a:pos x="T6" y="T7"/>
                            </a:cxn>
                          </a:cxnLst>
                          <a:rect l="0" t="0" r="r" b="b"/>
                          <a:pathLst>
                            <a:path w="163" h="186">
                              <a:moveTo>
                                <a:pt x="0" y="0"/>
                              </a:moveTo>
                              <a:lnTo>
                                <a:pt x="33" y="186"/>
                              </a:lnTo>
                              <a:lnTo>
                                <a:pt x="163" y="96"/>
                              </a:lnTo>
                              <a:lnTo>
                                <a:pt x="0" y="0"/>
                              </a:lnTo>
                              <a:close/>
                            </a:path>
                          </a:pathLst>
                        </a:custGeom>
                        <a:solidFill>
                          <a:schemeClr val="accent6">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8">
                        <a:extLst/>
                      </wps:cNvPr>
                      <wps:cNvSpPr>
                        <a:spLocks/>
                      </wps:cNvSpPr>
                      <wps:spPr bwMode="auto">
                        <a:xfrm rot="10800000">
                          <a:off x="1543905" y="0"/>
                          <a:ext cx="1552365" cy="752918"/>
                        </a:xfrm>
                        <a:custGeom>
                          <a:avLst/>
                          <a:gdLst>
                            <a:gd name="T0" fmla="*/ 0 w 367"/>
                            <a:gd name="T1" fmla="*/ 90 h 178"/>
                            <a:gd name="T2" fmla="*/ 15 w 367"/>
                            <a:gd name="T3" fmla="*/ 178 h 178"/>
                            <a:gd name="T4" fmla="*/ 345 w 367"/>
                            <a:gd name="T5" fmla="*/ 178 h 178"/>
                            <a:gd name="T6" fmla="*/ 367 w 367"/>
                            <a:gd name="T7" fmla="*/ 138 h 178"/>
                            <a:gd name="T8" fmla="*/ 130 w 367"/>
                            <a:gd name="T9" fmla="*/ 0 h 178"/>
                            <a:gd name="T10" fmla="*/ 0 w 367"/>
                            <a:gd name="T11" fmla="*/ 90 h 178"/>
                          </a:gdLst>
                          <a:ahLst/>
                          <a:cxnLst>
                            <a:cxn ang="0">
                              <a:pos x="T0" y="T1"/>
                            </a:cxn>
                            <a:cxn ang="0">
                              <a:pos x="T2" y="T3"/>
                            </a:cxn>
                            <a:cxn ang="0">
                              <a:pos x="T4" y="T5"/>
                            </a:cxn>
                            <a:cxn ang="0">
                              <a:pos x="T6" y="T7"/>
                            </a:cxn>
                            <a:cxn ang="0">
                              <a:pos x="T8" y="T9"/>
                            </a:cxn>
                            <a:cxn ang="0">
                              <a:pos x="T10" y="T11"/>
                            </a:cxn>
                          </a:cxnLst>
                          <a:rect l="0" t="0" r="r" b="b"/>
                          <a:pathLst>
                            <a:path w="367" h="178">
                              <a:moveTo>
                                <a:pt x="0" y="90"/>
                              </a:moveTo>
                              <a:lnTo>
                                <a:pt x="15" y="178"/>
                              </a:lnTo>
                              <a:lnTo>
                                <a:pt x="345" y="178"/>
                              </a:lnTo>
                              <a:lnTo>
                                <a:pt x="367" y="138"/>
                              </a:lnTo>
                              <a:lnTo>
                                <a:pt x="130" y="0"/>
                              </a:lnTo>
                              <a:lnTo>
                                <a:pt x="0" y="9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9">
                        <a:extLst/>
                      </wps:cNvPr>
                      <wps:cNvSpPr>
                        <a:spLocks/>
                      </wps:cNvSpPr>
                      <wps:spPr bwMode="auto">
                        <a:xfrm rot="10800000">
                          <a:off x="1421239" y="169195"/>
                          <a:ext cx="1125147" cy="765608"/>
                        </a:xfrm>
                        <a:custGeom>
                          <a:avLst/>
                          <a:gdLst>
                            <a:gd name="T0" fmla="*/ 62 w 266"/>
                            <a:gd name="T1" fmla="*/ 0 h 181"/>
                            <a:gd name="T2" fmla="*/ 0 w 266"/>
                            <a:gd name="T3" fmla="*/ 43 h 181"/>
                            <a:gd name="T4" fmla="*/ 237 w 266"/>
                            <a:gd name="T5" fmla="*/ 181 h 181"/>
                            <a:gd name="T6" fmla="*/ 266 w 266"/>
                            <a:gd name="T7" fmla="*/ 125 h 181"/>
                            <a:gd name="T8" fmla="*/ 62 w 266"/>
                            <a:gd name="T9" fmla="*/ 0 h 181"/>
                          </a:gdLst>
                          <a:ahLst/>
                          <a:cxnLst>
                            <a:cxn ang="0">
                              <a:pos x="T0" y="T1"/>
                            </a:cxn>
                            <a:cxn ang="0">
                              <a:pos x="T2" y="T3"/>
                            </a:cxn>
                            <a:cxn ang="0">
                              <a:pos x="T4" y="T5"/>
                            </a:cxn>
                            <a:cxn ang="0">
                              <a:pos x="T6" y="T7"/>
                            </a:cxn>
                            <a:cxn ang="0">
                              <a:pos x="T8" y="T9"/>
                            </a:cxn>
                          </a:cxnLst>
                          <a:rect l="0" t="0" r="r" b="b"/>
                          <a:pathLst>
                            <a:path w="266" h="181">
                              <a:moveTo>
                                <a:pt x="62" y="0"/>
                              </a:moveTo>
                              <a:lnTo>
                                <a:pt x="0" y="43"/>
                              </a:lnTo>
                              <a:lnTo>
                                <a:pt x="237" y="181"/>
                              </a:lnTo>
                              <a:lnTo>
                                <a:pt x="266" y="125"/>
                              </a:lnTo>
                              <a:lnTo>
                                <a:pt x="62" y="0"/>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11500</wp14:pctHeight>
              </wp14:sizeRelV>
            </wp:anchor>
          </w:drawing>
        </mc:Choice>
        <mc:Fallback>
          <w:pict>
            <v:group w14:anchorId="3D9E6C07" id="Group 4038" o:spid="_x0000_s1026" style="position:absolute;margin-left:0;margin-top:0;width:613.45pt;height:91.3pt;z-index:251661312;mso-width-percent:1000;mso-height-percent:115;mso-position-horizontal:center;mso-position-horizontal-relative:page;mso-position-vertical:top;mso-position-vertical-relative:page;mso-width-percent:1000;mso-height-percent:115" coordsize="77914,1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">
              <v:shape id="Freeform 23" o:spid="_x0000_s1027" style="position:absolute;left:49912;width:12098;height:6894;rotation:180;visibility:visible;mso-wrap-style:square;v-text-anchor:top" coordsize="28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" path="m286,163l197,,,163r286,xe" fillcolor="#c9520a [2406]" stroked="f">
                <v:path arrowok="t" o:connecttype="custom" o:connectlocs="1209745,689470;833286,0;0,689470;1209745,689470" o:connectangles="0,0,0,0"/>
              </v:shape>
              <v:shape id="Freeform 26" o:spid="_x0000_s1028" style="position:absolute;left:69200;top:3722;width:8714;height:4399;rotation:180;visibility:visible;mso-wrap-style:square;v-text-anchor:top" coordsize="20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" path="m78,l,69r,35l206,14,78,xe" fillcolor="#d41e44 [3208]" stroked="f">
                <v:path arrowok="t" o:connecttype="custom" o:connectlocs="329931,0;0,291861;0,439907;871355,59218;329931,0" o:connectangles="0,0,0,0,0"/>
              </v:shape>
              <v:shape id="Freeform 28" o:spid="_x0000_s1029" style="position:absolute;left:74615;top:5202;width:3299;height:3215;rotation:180;visibility:visible;mso-wrap-style:square;v-text-anchor:top" coordsize="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" path="m,l,76,78,7,,xe" fillcolor="#9e1632 [2408]" stroked="f">
                <v:path arrowok="t" o:connecttype="custom" o:connectlocs="0,0;0,321471;329930,29609;0,0" o:connectangles="0,0,0,0"/>
              </v:shape>
              <v:shape id="Freeform 29" o:spid="_x0000_s1030" style="position:absolute;left:41537;width:12140;height:6894;rotation:180;visibility:visible;mso-wrap-style:square;v-text-anchor:top" coordsize="28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" path="m249,142l199,116,,,89,163r141,l287,163,249,142xe" fillcolor="#f47527 [3206]" stroked="f">
                <v:path arrowok="t" o:connecttype="custom" o:connectlocs="1053240,600643;841746,490666;0,0;376459,689470;972872,689470;1213975,689470;1053240,600643" o:connectangles="0,0,0,0,0,0,0"/>
              </v:shape>
              <v:shape id="Freeform 30" o:spid="_x0000_s1031" style="position:absolute;left:32358;top:888;width:12901;height:10701;rotation:180;visibility:visible;mso-wrap-style:square;v-text-anchor:top" coordsize="30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" path="m305,l,227r50,26l305,xe" fillcolor="#853707 [1606]" stroked="f">
                <v:path arrowok="t" o:connecttype="custom" o:connectlocs="1290113,0;0,960182;211494,1070159;1290113,0" o:connectangles="0,0,0,0"/>
              </v:shape>
              <v:shape id="Freeform 31" o:spid="_x0000_s1032" style="position:absolute;left:62010;width:5879;height:1988;rotation:180;visibility:visible;mso-wrap-style:square;v-text-anchor:top" coordsize="1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" path="m,47r139,l94,,,47xe" fillcolor="#d41e44 [3208]" stroked="f">
                <v:path arrowok="t" o:connecttype="custom" o:connectlocs="0,198804;587953,198804;397609,0;0,198804" o:connectangles="0,0,0,0"/>
              </v:shape>
              <v:shape id="Freeform 32" o:spid="_x0000_s1033" style="position:absolute;left:53677;width:10236;height:6894;rotation:180;visibility:visible;mso-wrap-style:square;v-text-anchor:top" coordsize="24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" path="m,116r45,47l242,,,116xe" fillcolor="#f37a89 [1943]" stroked="f">
                <v:path arrowok="t" o:connecttype="custom" o:connectlocs="0,490666;190344,689470;1023630,0;0,490666" o:connectangles="0,0,0,0"/>
              </v:shape>
              <v:shape id="Freeform 33" o:spid="_x0000_s1034" style="position:absolute;left:53677;top:1988;width:15523;height:5541;rotation:180;visibility:visible;mso-wrap-style:square;v-text-anchor:top" coordsize="36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" path="m367,15l,,125,131,367,15xe" fillcolor="#f37a89 [1943]" stroked="f">
                <v:path arrowok="t" o:connecttype="custom" o:connectlocs="1552365,63448;0,0;528735,554114;1552365,63448" o:connectangles="0,0,0,0"/>
              </v:shape>
              <v:shape id="Freeform: Shape 31" o:spid="_x0000_s1035" style="position:absolute;left:69200;width:8714;height:7529;rotation:180;visibility:visible;mso-wrap-style:square;v-text-anchor:top" coordsize="871355,75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" path="m319355,752919l,752919,,506772v,,,,,-82450l,414528,,383699,871355,v,,,,-530074,752918c341281,752918,341281,752918,329481,752918r-10126,l319355,752919xe" fillcolor="#d41e44 [3208]" stroked="f">
                <v:path arrowok="t" o:connecttype="custom" o:connectlocs="319355,752919;0,752919;0,506772;0,424322;0,414528;0,383699;871355,0;341281,752918;329481,752918;319355,752918" o:connectangles="0,0,0,0,0,0,0,0,0,0"/>
              </v:shape>
              <v:shape id="Freeform 35" o:spid="_x0000_s1036" style="position:absolute;left:63913;width:10575;height:7529;rotation:180;visibility:visible;mso-wrap-style:square;v-text-anchor:top" coordsize="25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" path="m125,l,178r156,l250,131,125,xe" fillcolor="#ec223b [3207]" stroked="f">
                <v:path arrowok="t" o:connecttype="custom" o:connectlocs="528735,0;0,752918;659861,752918;1057469,554114;528735,0" o:connectangles="0,0,0,0,0"/>
              </v:shape>
              <v:shape id="Freeform 36" o:spid="_x0000_s1037" style="position:absolute;left:32358;width:10786;height:11589;rotation:180;visibility:visible;mso-wrap-style:square;v-text-anchor:top" coordsize="25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" path="m,253r38,21l165,274,255,,,253xe" fillcolor="#f8a120 [3209]" stroked="f">
                <v:path arrowok="t" o:connecttype="custom" o:connectlocs="0,1070159;160735,1158986;697930,1158986;1078619,0;0,1070159" o:connectangles="0,0,0,0,0"/>
              </v:shape>
              <v:shape id="Freeform 41" o:spid="_x0000_s1038" style="position:absolute;left:30328;width:5837;height:3722;rotation:180;visibility:visible;mso-wrap-style:square;v-text-anchor:top" coordsize="1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" path="m123,l,88r138,l123,xe" fillcolor="#f8a120 [3209]" stroked="f">
                <v:path arrowok="t" o:connecttype="custom" o:connectlocs="520275,0;0,372229;583723,372229;520275,0" o:connectangles="0,0,0,0"/>
              </v:shape>
              <v:shape id="Freeform 42" o:spid="_x0000_s1039" style="position:absolute;left:30962;width:5203;height:11589;rotation:180;visibility:visible;mso-wrap-style:square;v-text-anchor:top" coordsize="1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" path="m90,l,274,123,186,90,xe" fillcolor="#cb7b06 [2409]" stroked="f">
                <v:path arrowok="t" o:connecttype="custom" o:connectlocs="380689,0;0,1158986;520275,786757;380689,0" o:connectangles="0,0,0,0"/>
              </v:shape>
              <v:shape id="Freeform 43" o:spid="_x0000_s1040" style="position:absolute;left:12689;top:4060;width:10152;height:5288;rotation:180;visibility:visible;mso-wrap-style:square;v-text-anchor:top" coordsize="24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" path="m240,58l69,15,,,204,125,240,58xe" fillcolor="#47641e [1605]" stroked="f">
                <v:path arrowok="t" o:connecttype="custom" o:connectlocs="1015171,245333;291862,63448;0,0;862895,528735;1015171,245333" o:connectangles="0,0,0,0,0"/>
              </v:shape>
              <v:shape id="Freeform: Shape 37" o:spid="_x0000_s1041" style="position:absolute;width:14212;height:6894;rotation:180;visibility:visible;mso-wrap-style:square;v-text-anchor:top" coordsize="1421239,68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" path="m1421239,689471r-592184,l829055,689470r-169194,c659861,689470,659861,689470,,283046v,,,,152276,-283046l1304649,283403r116590,l1421239,312076v,,,,,130636c1421239,449970,1421239,457227,1421239,464485r,224986xe" fillcolor="#0dabb6 [3204]" stroked="f">
                <v:path arrowok="t" o:connecttype="custom" o:connectlocs="1421239,689471;829055,689471;829055,689470;659861,689470;0,283046;152276,0;1304649,283403;1421239,283403;1421239,312076;1421239,442712;1421239,464485" o:connectangles="0,0,0,0,0,0,0,0,0,0,0"/>
              </v:shape>
              <v:shape id="Freeform 45" o:spid="_x0000_s1042" style="position:absolute;left:7613;width:8756;height:4060;rotation:180;visibility:visible;mso-wrap-style:square;v-text-anchor:top" coordsize="2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" path="m,96r207,l51,,,96xe" fillcolor="#4ee7f2 [1940]" stroked="f">
                <v:path arrowok="t" o:connecttype="custom" o:connectlocs="0,406068;875585,406068;215724,0;0,406068" o:connectangles="0,0,0,0"/>
              </v:shape>
              <v:shape id="Freeform 47" o:spid="_x0000_s1043" style="position:absolute;left:25463;top:3722;width:6895;height:7867;rotation:180;visibility:visible;mso-wrap-style:square;v-text-anchor:top" coordsize="16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" path="m,l33,186,163,96,,xe" fillcolor="#fac679 [1945]" stroked="f">
                <v:path arrowok="t" o:connecttype="custom" o:connectlocs="0,0;139586,786757;689470,406068;0,0" o:connectangles="0,0,0,0"/>
              </v:shape>
              <v:shape id="Freeform 48" o:spid="_x0000_s1044" style="position:absolute;left:15439;width:15523;height:7529;rotation:180;visibility:visible;mso-wrap-style:square;v-text-anchor:top" coordsize="36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" path="m,90r15,88l345,178r22,-40l130,,,90xe" fillcolor="#8fc640 [3205]" stroked="f">
                <v:path arrowok="t" o:connecttype="custom" o:connectlocs="0,380689;63448,752918;1459308,752918;1552365,583723;549884,0;0,380689" o:connectangles="0,0,0,0,0,0"/>
              </v:shape>
              <v:shape id="Freeform 49" o:spid="_x0000_s1045" style="position:absolute;left:14212;top:1691;width:11251;height:7657;rotation:180;visibility:visible;mso-wrap-style:square;v-text-anchor:top" coordsize="26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" path="m62,l,43,237,181r29,-56l62,xe" fillcolor="#6b962d [2405]" stroked="f">
                <v:path arrowok="t" o:connecttype="custom" o:connectlocs="262252,0;0,181885;1002481,765608;1125147,528735;262252,0" o:connectangles="0,0,0,0,0"/>
              </v:shape>
              <w10:wrap anchorx="page" anchory="page"/>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80E498"/>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0420B34E"/>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9D52F214"/>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48BCBB18"/>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67EC6304"/>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EF2849C"/>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0328076"/>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1625EFE"/>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8BCDF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59E6630A"/>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imes New Roman" w:eastAsia="Times New Roman" w:hAnsiTheme="minorHAnsi"/>
        <w:sz w:val="22"/>
        <w:szCs w:val="22"/>
        <w:lang w:bidi="ar-SA" w:eastAsia="en-US" w:val="en-US"/>
      </w:rPr>
    </w:rPrDefault>
    <w:pPrDefault>
      <w:pPr>
        <w:spacing w:after="22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uiPriority="9"/>
    <w:lsdException w:name="heading 4" w:qFormat="1" w:uiPriority="9"/>
    <w:lsdException w:name="heading 5" w:qFormat="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FA0F77"/>
  </w:style>
  <w:style w:styleId="Heading1" w:type="paragraph">
    <w:name w:val="heading 1"/>
    <w:basedOn w:val="Normal"/>
    <w:uiPriority w:val="9"/>
    <w:qFormat/>
    <w:rsid w:val="000E4F57"/>
    <w:pPr>
      <w:spacing w:after="60"/>
      <w:contextualSpacing/>
      <w:outlineLvl w:val="0"/>
    </w:pPr>
    <w:rPr>
      <w:rFonts w:asciiTheme="majorHAnsi" w:hAnsiTheme="majorHAnsi"/>
      <w:b/>
      <w:caps/>
      <w:color w:themeColor="accent1" w:themeShade="BF" w:val="097F88"/>
    </w:rPr>
  </w:style>
  <w:style w:styleId="Heading2" w:type="paragraph">
    <w:name w:val="heading 2"/>
    <w:basedOn w:val="Normal"/>
    <w:link w:val="Heading2Char"/>
    <w:uiPriority w:val="9"/>
    <w:unhideWhenUsed/>
    <w:qFormat/>
    <w:rsid w:val="007A1081"/>
    <w:pPr>
      <w:keepNext/>
      <w:keepLines/>
      <w:spacing w:after="60"/>
      <w:contextualSpacing/>
      <w:outlineLvl w:val="1"/>
    </w:pPr>
    <w:rPr>
      <w:rFonts w:asciiTheme="majorHAnsi" w:cstheme="majorBidi" w:eastAsiaTheme="majorEastAsia" w:hAnsiTheme="majorHAnsi"/>
      <w:caps/>
      <w:szCs w:val="26"/>
    </w:rPr>
  </w:style>
  <w:style w:styleId="Heading3" w:type="paragraph">
    <w:name w:val="heading 3"/>
    <w:basedOn w:val="Normal"/>
    <w:next w:val="Normal"/>
    <w:uiPriority w:val="9"/>
    <w:semiHidden/>
    <w:rsid w:val="007A1081"/>
    <w:pPr>
      <w:keepNext/>
      <w:keepLines/>
      <w:spacing w:after="240" w:line="240" w:lineRule="atLeast"/>
      <w:outlineLvl w:val="2"/>
    </w:pPr>
    <w:rPr>
      <w:rFonts w:asciiTheme="majorHAnsi" w:hAnsiTheme="majorHAnsi"/>
      <w:i/>
      <w:caps/>
      <w:kern w:val="20"/>
    </w:rPr>
  </w:style>
  <w:style w:styleId="Heading4" w:type="paragraph">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themeColor="text2" w:val="000000"/>
      <w:kern w:val="20"/>
    </w:rPr>
  </w:style>
  <w:style w:styleId="Heading5" w:type="paragraph">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themeColor="text2" w:val="000000"/>
      <w:kern w:val="20"/>
    </w:rPr>
  </w:style>
  <w:style w:styleId="Heading6" w:type="paragraph">
    <w:name w:val="heading 6"/>
    <w:basedOn w:val="Normal"/>
    <w:next w:val="Normal"/>
    <w:link w:val="Heading6Char"/>
    <w:uiPriority w:val="9"/>
    <w:semiHidden/>
    <w:unhideWhenUsed/>
    <w:qFormat/>
    <w:rsid w:val="007A1081"/>
    <w:pPr>
      <w:keepNext/>
      <w:keepLines/>
      <w:spacing w:before="40"/>
      <w:outlineLvl w:val="5"/>
    </w:pPr>
    <w:rPr>
      <w:rFonts w:asciiTheme="majorHAnsi" w:cstheme="majorBidi" w:eastAsiaTheme="majorEastAsia" w:hAnsiTheme="majorHAnsi"/>
      <w:b/>
      <w:color w:themeColor="text2" w:val="000000"/>
    </w:rPr>
  </w:style>
  <w:style w:styleId="Heading7" w:type="paragraph">
    <w:name w:val="heading 7"/>
    <w:basedOn w:val="Normal"/>
    <w:next w:val="Normal"/>
    <w:link w:val="Heading7Char"/>
    <w:uiPriority w:val="9"/>
    <w:semiHidden/>
    <w:unhideWhenUsed/>
    <w:qFormat/>
    <w:rsid w:val="007A1081"/>
    <w:pPr>
      <w:keepNext/>
      <w:keepLines/>
      <w:spacing w:before="40"/>
      <w:outlineLvl w:val="6"/>
    </w:pPr>
    <w:rPr>
      <w:rFonts w:asciiTheme="majorHAnsi" w:cstheme="majorBidi" w:eastAsiaTheme="majorEastAsia" w:hAnsiTheme="majorHAnsi"/>
      <w:iCs/>
      <w:caps/>
      <w:color w:themeColor="text2" w:val="000000"/>
    </w:rPr>
  </w:style>
  <w:style w:styleId="Heading8" w:type="paragraph">
    <w:name w:val="heading 8"/>
    <w:basedOn w:val="Normal"/>
    <w:next w:val="Normal"/>
    <w:link w:val="Heading8Char"/>
    <w:uiPriority w:val="9"/>
    <w:semiHidden/>
    <w:unhideWhenUsed/>
    <w:qFormat/>
    <w:rsid w:val="007A1081"/>
    <w:pPr>
      <w:keepNext/>
      <w:keepLines/>
      <w:spacing w:before="40"/>
      <w:outlineLvl w:val="7"/>
    </w:pPr>
    <w:rPr>
      <w:rFonts w:asciiTheme="majorHAnsi" w:cstheme="majorBidi" w:eastAsiaTheme="majorEastAsia" w:hAnsiTheme="majorHAnsi"/>
      <w:color w:themeColor="accent2" w:themeShade="80" w:val="47651E"/>
      <w:szCs w:val="21"/>
    </w:rPr>
  </w:style>
  <w:style w:styleId="Heading9" w:type="paragraph">
    <w:name w:val="heading 9"/>
    <w:basedOn w:val="Normal"/>
    <w:next w:val="Normal"/>
    <w:link w:val="Heading9Char"/>
    <w:uiPriority w:val="9"/>
    <w:semiHidden/>
    <w:unhideWhenUsed/>
    <w:qFormat/>
    <w:rsid w:val="007A1081"/>
    <w:pPr>
      <w:keepNext/>
      <w:keepLines/>
      <w:spacing w:before="40"/>
      <w:outlineLvl w:val="8"/>
    </w:pPr>
    <w:rPr>
      <w:rFonts w:asciiTheme="majorHAnsi" w:cstheme="majorBidi" w:eastAsiaTheme="majorEastAsia" w:hAnsiTheme="majorHAnsi"/>
      <w:i/>
      <w:iCs/>
      <w:color w:themeColor="accent2" w:themeShade="80" w:val="47651E"/>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losing" w:type="paragraph">
    <w:name w:val="Closing"/>
    <w:basedOn w:val="Normal"/>
    <w:next w:val="Normal"/>
    <w:uiPriority w:val="99"/>
    <w:semiHidden/>
    <w:rsid w:val="00F37651"/>
    <w:pPr>
      <w:spacing w:line="220" w:lineRule="atLeast"/>
    </w:pPr>
  </w:style>
  <w:style w:styleId="Footer" w:type="paragraph">
    <w:name w:val="footer"/>
    <w:basedOn w:val="Normal"/>
    <w:link w:val="FooterChar"/>
    <w:uiPriority w:val="99"/>
    <w:semiHidden/>
    <w:rsid w:val="00C8765D"/>
    <w:pPr>
      <w:keepLines/>
      <w:pBdr>
        <w:top w:color="auto" w:space="2" w:sz="6" w:val="single"/>
      </w:pBdr>
      <w:ind w:left="4075" w:right="4075"/>
      <w:jc w:val="center"/>
    </w:pPr>
    <w:rPr>
      <w:kern w:val="18"/>
    </w:rPr>
  </w:style>
  <w:style w:styleId="Header" w:type="paragraph">
    <w:name w:val="header"/>
    <w:basedOn w:val="Normal"/>
    <w:uiPriority w:val="99"/>
    <w:semiHidden/>
    <w:rsid w:val="00F96B87"/>
    <w:pPr>
      <w:keepLines/>
      <w:spacing w:after="660" w:line="240" w:lineRule="atLeast"/>
      <w:jc w:val="center"/>
    </w:pPr>
    <w:rPr>
      <w:caps/>
      <w:kern w:val="18"/>
    </w:rPr>
  </w:style>
  <w:style w:styleId="MessageHeader" w:type="paragraph">
    <w:name w:val="Message Header"/>
    <w:basedOn w:val="Normal"/>
    <w:uiPriority w:val="99"/>
    <w:semiHidden/>
    <w:rsid w:val="00431C47"/>
    <w:pPr>
      <w:keepLines/>
      <w:spacing w:after="120"/>
      <w:ind w:hanging="1080" w:left="1080"/>
    </w:pPr>
    <w:rPr>
      <w:caps/>
    </w:rPr>
  </w:style>
  <w:style w:styleId="NormalIndent" w:type="paragraph">
    <w:name w:val="Normal Indent"/>
    <w:basedOn w:val="Normal"/>
    <w:uiPriority w:val="99"/>
    <w:semiHidden/>
    <w:rsid w:val="00F37651"/>
    <w:pPr>
      <w:ind w:left="720"/>
    </w:pPr>
  </w:style>
  <w:style w:styleId="PageNumber" w:type="character">
    <w:name w:val="page number"/>
    <w:uiPriority w:val="99"/>
    <w:semiHidden/>
    <w:rsid w:val="00F37651"/>
  </w:style>
  <w:style w:styleId="Signature" w:type="paragraph">
    <w:name w:val="Signature"/>
    <w:basedOn w:val="Normal"/>
    <w:next w:val="Normal"/>
    <w:uiPriority w:val="99"/>
    <w:semiHidden/>
    <w:rsid w:val="00431C47"/>
    <w:pPr>
      <w:keepNext/>
      <w:keepLines/>
      <w:spacing w:before="660"/>
    </w:pPr>
  </w:style>
  <w:style w:styleId="BalloonText" w:type="paragraph">
    <w:name w:val="Balloon Text"/>
    <w:basedOn w:val="Normal"/>
    <w:link w:val="BalloonTextChar"/>
    <w:uiPriority w:val="99"/>
    <w:semiHidden/>
    <w:unhideWhenUsed/>
    <w:rsid w:val="000D4049"/>
    <w:rPr>
      <w:rFonts w:ascii="Tahoma" w:cs="Tahoma" w:hAnsi="Tahoma"/>
      <w:szCs w:val="16"/>
    </w:rPr>
  </w:style>
  <w:style w:customStyle="1" w:styleId="BalloonTextChar" w:type="character">
    <w:name w:val="Balloon Text Char"/>
    <w:basedOn w:val="DefaultParagraphFont"/>
    <w:link w:val="BalloonText"/>
    <w:uiPriority w:val="99"/>
    <w:semiHidden/>
    <w:rsid w:val="000D4049"/>
    <w:rPr>
      <w:rFonts w:ascii="Tahoma" w:cs="Tahoma" w:hAnsi="Tahoma"/>
      <w:szCs w:val="16"/>
    </w:rPr>
  </w:style>
  <w:style w:styleId="Title" w:type="paragraph">
    <w:name w:val="Title"/>
    <w:basedOn w:val="Normal"/>
    <w:link w:val="TitleChar"/>
    <w:uiPriority w:val="2"/>
    <w:unhideWhenUsed/>
    <w:qFormat/>
    <w:rsid w:val="00F41EFE"/>
    <w:pPr>
      <w:spacing w:after="360"/>
      <w:contextualSpacing/>
      <w:jc w:val="right"/>
    </w:pPr>
    <w:rPr>
      <w:rFonts w:asciiTheme="majorHAnsi" w:hAnsiTheme="majorHAnsi"/>
      <w:caps/>
      <w:color w:themeColor="accent5" w:val="D41E44"/>
      <w:sz w:val="36"/>
    </w:rPr>
  </w:style>
  <w:style w:customStyle="1" w:styleId="TitleChar" w:type="character">
    <w:name w:val="Title Char"/>
    <w:basedOn w:val="DefaultParagraphFont"/>
    <w:link w:val="Title"/>
    <w:uiPriority w:val="2"/>
    <w:rsid w:val="00F41EFE"/>
    <w:rPr>
      <w:rFonts w:asciiTheme="majorHAnsi" w:hAnsiTheme="majorHAnsi"/>
      <w:caps/>
      <w:color w:themeColor="accent5" w:val="D41E44"/>
      <w:sz w:val="36"/>
    </w:rPr>
  </w:style>
  <w:style w:styleId="TableGrid" w:type="table">
    <w:name w:val="Table Grid"/>
    <w:basedOn w:val="TableNormal"/>
    <w:uiPriority w:val="59"/>
    <w:rsid w:val="005673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ceholderText" w:type="character">
    <w:name w:val="Placeholder Text"/>
    <w:basedOn w:val="DefaultParagraphFont"/>
    <w:uiPriority w:val="99"/>
    <w:semiHidden/>
    <w:rsid w:val="00674BAA"/>
    <w:rPr>
      <w:color w:themeColor="text1" w:themeTint="A6" w:val="595959"/>
    </w:rPr>
  </w:style>
  <w:style w:styleId="Bibliography" w:type="paragraph">
    <w:name w:val="Bibliography"/>
    <w:basedOn w:val="Normal"/>
    <w:next w:val="Normal"/>
    <w:uiPriority w:val="37"/>
    <w:semiHidden/>
    <w:unhideWhenUsed/>
    <w:rsid w:val="002C4BD7"/>
  </w:style>
  <w:style w:styleId="BlockText" w:type="paragraph">
    <w:name w:val="Block Text"/>
    <w:basedOn w:val="Normal"/>
    <w:uiPriority w:val="99"/>
    <w:semiHidden/>
    <w:unhideWhenUsed/>
    <w:rsid w:val="00674BAA"/>
    <w:pPr>
      <w:pBdr>
        <w:top w:color="097F88" w:space="10" w:sz="2" w:themeColor="accent1" w:themeShade="BF" w:val="single"/>
        <w:left w:color="097F88" w:space="10" w:sz="2" w:themeColor="accent1" w:themeShade="BF" w:val="single"/>
        <w:bottom w:color="097F88" w:space="10" w:sz="2" w:themeColor="accent1" w:themeShade="BF" w:val="single"/>
        <w:right w:color="097F88" w:space="10" w:sz="2" w:themeColor="accent1" w:themeShade="BF" w:val="single"/>
      </w:pBdr>
      <w:ind w:left="1152" w:right="1152"/>
    </w:pPr>
    <w:rPr>
      <w:rFonts w:cstheme="minorBidi" w:eastAsiaTheme="minorEastAsia"/>
      <w:i/>
      <w:iCs/>
      <w:color w:themeColor="accent1" w:themeShade="BF" w:val="097F88"/>
    </w:rPr>
  </w:style>
  <w:style w:styleId="BodyText2" w:type="paragraph">
    <w:name w:val="Body Text 2"/>
    <w:basedOn w:val="Normal"/>
    <w:link w:val="BodyText2Char"/>
    <w:uiPriority w:val="99"/>
    <w:semiHidden/>
    <w:unhideWhenUsed/>
    <w:rsid w:val="002C4BD7"/>
    <w:pPr>
      <w:spacing w:after="120" w:line="480" w:lineRule="auto"/>
    </w:pPr>
  </w:style>
  <w:style w:customStyle="1" w:styleId="BodyText2Char" w:type="character">
    <w:name w:val="Body Text 2 Char"/>
    <w:basedOn w:val="DefaultParagraphFont"/>
    <w:link w:val="BodyText2"/>
    <w:uiPriority w:val="99"/>
    <w:semiHidden/>
    <w:rsid w:val="002C4BD7"/>
  </w:style>
  <w:style w:styleId="BodyText3" w:type="paragraph">
    <w:name w:val="Body Text 3"/>
    <w:basedOn w:val="Normal"/>
    <w:link w:val="BodyText3Char"/>
    <w:uiPriority w:val="99"/>
    <w:semiHidden/>
    <w:unhideWhenUsed/>
    <w:rsid w:val="002C4BD7"/>
    <w:pPr>
      <w:spacing w:after="120"/>
    </w:pPr>
    <w:rPr>
      <w:szCs w:val="16"/>
    </w:rPr>
  </w:style>
  <w:style w:customStyle="1" w:styleId="BodyText3Char" w:type="character">
    <w:name w:val="Body Text 3 Char"/>
    <w:basedOn w:val="DefaultParagraphFont"/>
    <w:link w:val="BodyText3"/>
    <w:uiPriority w:val="99"/>
    <w:semiHidden/>
    <w:rsid w:val="002C4BD7"/>
    <w:rPr>
      <w:szCs w:val="16"/>
    </w:rPr>
  </w:style>
  <w:style w:styleId="BodyTextFirstIndent" w:type="paragraph">
    <w:name w:val="Body Text First Indent"/>
    <w:basedOn w:val="Normal"/>
    <w:link w:val="BodyTextFirstIndentChar"/>
    <w:uiPriority w:val="99"/>
    <w:semiHidden/>
    <w:unhideWhenUsed/>
    <w:rsid w:val="00431C47"/>
    <w:pPr>
      <w:ind w:firstLine="360"/>
    </w:pPr>
  </w:style>
  <w:style w:customStyle="1" w:styleId="BodyTextFirstIndentChar" w:type="character">
    <w:name w:val="Body Text First Indent Char"/>
    <w:basedOn w:val="DefaultParagraphFont"/>
    <w:link w:val="BodyTextFirstIndent"/>
    <w:uiPriority w:val="99"/>
    <w:semiHidden/>
    <w:rsid w:val="00431C47"/>
  </w:style>
  <w:style w:styleId="BodyTextIndent" w:type="paragraph">
    <w:name w:val="Body Text Indent"/>
    <w:basedOn w:val="Normal"/>
    <w:link w:val="BodyTextIndentChar"/>
    <w:uiPriority w:val="99"/>
    <w:semiHidden/>
    <w:unhideWhenUsed/>
    <w:rsid w:val="002C4BD7"/>
    <w:pPr>
      <w:spacing w:after="120"/>
      <w:ind w:left="360"/>
    </w:pPr>
  </w:style>
  <w:style w:customStyle="1" w:styleId="BodyTextIndentChar" w:type="character">
    <w:name w:val="Body Text Indent Char"/>
    <w:basedOn w:val="DefaultParagraphFont"/>
    <w:link w:val="BodyTextIndent"/>
    <w:uiPriority w:val="99"/>
    <w:semiHidden/>
    <w:rsid w:val="002C4BD7"/>
  </w:style>
  <w:style w:styleId="BodyTextFirstIndent2" w:type="paragraph">
    <w:name w:val="Body Text First Indent 2"/>
    <w:basedOn w:val="BodyTextIndent"/>
    <w:link w:val="BodyTextFirstIndent2Char"/>
    <w:uiPriority w:val="99"/>
    <w:semiHidden/>
    <w:unhideWhenUsed/>
    <w:rsid w:val="002C4BD7"/>
    <w:pPr>
      <w:spacing w:after="0"/>
      <w:ind w:firstLine="360"/>
    </w:pPr>
  </w:style>
  <w:style w:customStyle="1" w:styleId="BodyTextFirstIndent2Char" w:type="character">
    <w:name w:val="Body Text First Indent 2 Char"/>
    <w:basedOn w:val="BodyTextIndentChar"/>
    <w:link w:val="BodyTextFirstIndent2"/>
    <w:uiPriority w:val="99"/>
    <w:semiHidden/>
    <w:rsid w:val="002C4BD7"/>
  </w:style>
  <w:style w:styleId="BodyTextIndent2" w:type="paragraph">
    <w:name w:val="Body Text Indent 2"/>
    <w:basedOn w:val="Normal"/>
    <w:link w:val="BodyTextIndent2Char"/>
    <w:uiPriority w:val="99"/>
    <w:semiHidden/>
    <w:unhideWhenUsed/>
    <w:rsid w:val="002C4BD7"/>
    <w:pPr>
      <w:spacing w:after="120" w:line="480" w:lineRule="auto"/>
      <w:ind w:left="360"/>
    </w:pPr>
  </w:style>
  <w:style w:customStyle="1" w:styleId="BodyTextIndent2Char" w:type="character">
    <w:name w:val="Body Text Indent 2 Char"/>
    <w:basedOn w:val="DefaultParagraphFont"/>
    <w:link w:val="BodyTextIndent2"/>
    <w:uiPriority w:val="99"/>
    <w:semiHidden/>
    <w:rsid w:val="002C4BD7"/>
  </w:style>
  <w:style w:styleId="BodyTextIndent3" w:type="paragraph">
    <w:name w:val="Body Text Indent 3"/>
    <w:basedOn w:val="Normal"/>
    <w:link w:val="BodyTextIndent3Char"/>
    <w:uiPriority w:val="99"/>
    <w:semiHidden/>
    <w:unhideWhenUsed/>
    <w:rsid w:val="002C4BD7"/>
    <w:pPr>
      <w:spacing w:after="120"/>
      <w:ind w:left="360"/>
    </w:pPr>
    <w:rPr>
      <w:szCs w:val="16"/>
    </w:rPr>
  </w:style>
  <w:style w:customStyle="1" w:styleId="BodyTextIndent3Char" w:type="character">
    <w:name w:val="Body Text Indent 3 Char"/>
    <w:basedOn w:val="DefaultParagraphFont"/>
    <w:link w:val="BodyTextIndent3"/>
    <w:uiPriority w:val="99"/>
    <w:semiHidden/>
    <w:rsid w:val="002C4BD7"/>
    <w:rPr>
      <w:szCs w:val="16"/>
    </w:rPr>
  </w:style>
  <w:style w:styleId="BookTitle" w:type="character">
    <w:name w:val="Book Title"/>
    <w:basedOn w:val="DefaultParagraphFont"/>
    <w:uiPriority w:val="33"/>
    <w:semiHidden/>
    <w:unhideWhenUsed/>
    <w:qFormat/>
    <w:rsid w:val="00674BAA"/>
    <w:rPr>
      <w:b/>
      <w:bCs/>
      <w:i/>
      <w:iCs/>
      <w:spacing w:val="0"/>
    </w:rPr>
  </w:style>
  <w:style w:styleId="Caption" w:type="paragraph">
    <w:name w:val="caption"/>
    <w:basedOn w:val="Normal"/>
    <w:next w:val="Normal"/>
    <w:uiPriority w:val="35"/>
    <w:semiHidden/>
    <w:unhideWhenUsed/>
    <w:qFormat/>
    <w:rsid w:val="002C4BD7"/>
    <w:pPr>
      <w:spacing w:after="200"/>
    </w:pPr>
    <w:rPr>
      <w:i/>
      <w:iCs/>
      <w:color w:themeColor="text2" w:val="000000"/>
      <w:szCs w:val="18"/>
    </w:rPr>
  </w:style>
  <w:style w:styleId="ColorfulGrid" w:type="table">
    <w:name w:val="Colorful Grid"/>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C4F7FA" w:themeFill="accent1" w:themeFillTint="33" w:val="clear"/>
    </w:tcPr>
    <w:tblStylePr w:type="firstRow">
      <w:rPr>
        <w:b/>
        <w:bCs/>
      </w:rPr>
      <w:tblPr/>
      <w:tcPr>
        <w:shd w:color="auto" w:fill="89EFF6" w:themeFill="accent1" w:themeFillTint="66" w:val="clear"/>
      </w:tcPr>
    </w:tblStylePr>
    <w:tblStylePr w:type="lastRow">
      <w:rPr>
        <w:b/>
        <w:bCs/>
        <w:color w:themeColor="text1" w:val="000000"/>
      </w:rPr>
      <w:tblPr/>
      <w:tcPr>
        <w:shd w:color="auto" w:fill="89EFF6" w:themeFill="accent1" w:themeFillTint="66" w:val="clear"/>
      </w:tcPr>
    </w:tblStylePr>
    <w:tblStylePr w:type="firstCol">
      <w:rPr>
        <w:color w:themeColor="background1" w:val="FFFFFF"/>
      </w:rPr>
      <w:tblPr/>
      <w:tcPr>
        <w:shd w:color="auto" w:fill="097F88" w:themeFill="accent1" w:themeFillShade="BF" w:val="clear"/>
      </w:tcPr>
    </w:tblStylePr>
    <w:tblStylePr w:type="lastCol">
      <w:rPr>
        <w:color w:themeColor="background1" w:val="FFFFFF"/>
      </w:rPr>
      <w:tblPr/>
      <w:tcPr>
        <w:shd w:color="auto" w:fill="097F88" w:themeFill="accent1" w:themeFillShade="BF" w:val="clear"/>
      </w:tcPr>
    </w:tblStylePr>
    <w:tblStylePr w:type="band1Vert">
      <w:tblPr/>
      <w:tcPr>
        <w:shd w:color="auto" w:fill="6CEBF4" w:themeFill="accent1" w:themeFillTint="7F" w:val="clear"/>
      </w:tcPr>
    </w:tblStylePr>
    <w:tblStylePr w:type="band1Horz">
      <w:tblPr/>
      <w:tcPr>
        <w:shd w:color="auto" w:fill="6CEBF4" w:themeFill="accent1" w:themeFillTint="7F" w:val="clear"/>
      </w:tcPr>
    </w:tblStylePr>
  </w:style>
  <w:style w:styleId="ColorfulGrid-Accent2" w:type="table">
    <w:name w:val="Colorful Grid Accent 2"/>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E8F3D8" w:themeFill="accent2" w:themeFillTint="33" w:val="clear"/>
    </w:tcPr>
    <w:tblStylePr w:type="firstRow">
      <w:rPr>
        <w:b/>
        <w:bCs/>
      </w:rPr>
      <w:tblPr/>
      <w:tcPr>
        <w:shd w:color="auto" w:fill="D2E8B2" w:themeFill="accent2" w:themeFillTint="66" w:val="clear"/>
      </w:tcPr>
    </w:tblStylePr>
    <w:tblStylePr w:type="lastRow">
      <w:rPr>
        <w:b/>
        <w:bCs/>
        <w:color w:themeColor="text1" w:val="000000"/>
      </w:rPr>
      <w:tblPr/>
      <w:tcPr>
        <w:shd w:color="auto" w:fill="D2E8B2" w:themeFill="accent2" w:themeFillTint="66" w:val="clear"/>
      </w:tcPr>
    </w:tblStylePr>
    <w:tblStylePr w:type="firstCol">
      <w:rPr>
        <w:color w:themeColor="background1" w:val="FFFFFF"/>
      </w:rPr>
      <w:tblPr/>
      <w:tcPr>
        <w:shd w:color="auto" w:fill="6B962D" w:themeFill="accent2" w:themeFillShade="BF" w:val="clear"/>
      </w:tcPr>
    </w:tblStylePr>
    <w:tblStylePr w:type="lastCol">
      <w:rPr>
        <w:color w:themeColor="background1" w:val="FFFFFF"/>
      </w:rPr>
      <w:tblPr/>
      <w:tcPr>
        <w:shd w:color="auto" w:fill="6B962D" w:themeFill="accent2" w:themeFillShade="BF" w:val="clear"/>
      </w:tcPr>
    </w:tblStylePr>
    <w:tblStylePr w:type="band1Vert">
      <w:tblPr/>
      <w:tcPr>
        <w:shd w:color="auto" w:fill="C7E29F" w:themeFill="accent2" w:themeFillTint="7F" w:val="clear"/>
      </w:tcPr>
    </w:tblStylePr>
    <w:tblStylePr w:type="band1Horz">
      <w:tblPr/>
      <w:tcPr>
        <w:shd w:color="auto" w:fill="C7E29F" w:themeFill="accent2" w:themeFillTint="7F" w:val="clear"/>
      </w:tcPr>
    </w:tblStylePr>
  </w:style>
  <w:style w:styleId="ColorfulGrid-Accent3" w:type="table">
    <w:name w:val="Colorful Grid Accent 3"/>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FCE3D3" w:themeFill="accent3" w:themeFillTint="33" w:val="clear"/>
    </w:tcPr>
    <w:tblStylePr w:type="firstRow">
      <w:rPr>
        <w:b/>
        <w:bCs/>
      </w:rPr>
      <w:tblPr/>
      <w:tcPr>
        <w:shd w:color="auto" w:fill="FAC7A8" w:themeFill="accent3" w:themeFillTint="66" w:val="clear"/>
      </w:tcPr>
    </w:tblStylePr>
    <w:tblStylePr w:type="lastRow">
      <w:rPr>
        <w:b/>
        <w:bCs/>
        <w:color w:themeColor="text1" w:val="000000"/>
      </w:rPr>
      <w:tblPr/>
      <w:tcPr>
        <w:shd w:color="auto" w:fill="FAC7A8" w:themeFill="accent3" w:themeFillTint="66" w:val="clear"/>
      </w:tcPr>
    </w:tblStylePr>
    <w:tblStylePr w:type="firstCol">
      <w:rPr>
        <w:color w:themeColor="background1" w:val="FFFFFF"/>
      </w:rPr>
      <w:tblPr/>
      <w:tcPr>
        <w:shd w:color="auto" w:fill="C9520A" w:themeFill="accent3" w:themeFillShade="BF" w:val="clear"/>
      </w:tcPr>
    </w:tblStylePr>
    <w:tblStylePr w:type="lastCol">
      <w:rPr>
        <w:color w:themeColor="background1" w:val="FFFFFF"/>
      </w:rPr>
      <w:tblPr/>
      <w:tcPr>
        <w:shd w:color="auto" w:fill="C9520A" w:themeFill="accent3" w:themeFillShade="BF" w:val="clear"/>
      </w:tcPr>
    </w:tblStylePr>
    <w:tblStylePr w:type="band1Vert">
      <w:tblPr/>
      <w:tcPr>
        <w:shd w:color="auto" w:fill="F9BA93" w:themeFill="accent3" w:themeFillTint="7F" w:val="clear"/>
      </w:tcPr>
    </w:tblStylePr>
    <w:tblStylePr w:type="band1Horz">
      <w:tblPr/>
      <w:tcPr>
        <w:shd w:color="auto" w:fill="F9BA93" w:themeFill="accent3" w:themeFillTint="7F" w:val="clear"/>
      </w:tcPr>
    </w:tblStylePr>
  </w:style>
  <w:style w:styleId="ColorfulGrid-Accent4" w:type="table">
    <w:name w:val="Colorful Grid Accent 4"/>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FBD2D7" w:themeFill="accent4" w:themeFillTint="33" w:val="clear"/>
    </w:tcPr>
    <w:tblStylePr w:type="firstRow">
      <w:rPr>
        <w:b/>
        <w:bCs/>
      </w:rPr>
      <w:tblPr/>
      <w:tcPr>
        <w:shd w:color="auto" w:fill="F7A6B0" w:themeFill="accent4" w:themeFillTint="66" w:val="clear"/>
      </w:tcPr>
    </w:tblStylePr>
    <w:tblStylePr w:type="lastRow">
      <w:rPr>
        <w:b/>
        <w:bCs/>
        <w:color w:themeColor="text1" w:val="000000"/>
      </w:rPr>
      <w:tblPr/>
      <w:tcPr>
        <w:shd w:color="auto" w:fill="F7A6B0" w:themeFill="accent4" w:themeFillTint="66" w:val="clear"/>
      </w:tcPr>
    </w:tblStylePr>
    <w:tblStylePr w:type="firstCol">
      <w:rPr>
        <w:color w:themeColor="background1" w:val="FFFFFF"/>
      </w:rPr>
      <w:tblPr/>
      <w:tcPr>
        <w:shd w:color="auto" w:fill="B91024" w:themeFill="accent4" w:themeFillShade="BF" w:val="clear"/>
      </w:tcPr>
    </w:tblStylePr>
    <w:tblStylePr w:type="lastCol">
      <w:rPr>
        <w:color w:themeColor="background1" w:val="FFFFFF"/>
      </w:rPr>
      <w:tblPr/>
      <w:tcPr>
        <w:shd w:color="auto" w:fill="B91024" w:themeFill="accent4" w:themeFillShade="BF" w:val="clear"/>
      </w:tcPr>
    </w:tblStylePr>
    <w:tblStylePr w:type="band1Vert">
      <w:tblPr/>
      <w:tcPr>
        <w:shd w:color="auto" w:fill="F5909D" w:themeFill="accent4" w:themeFillTint="7F" w:val="clear"/>
      </w:tcPr>
    </w:tblStylePr>
    <w:tblStylePr w:type="band1Horz">
      <w:tblPr/>
      <w:tcPr>
        <w:shd w:color="auto" w:fill="F5909D" w:themeFill="accent4" w:themeFillTint="7F" w:val="clear"/>
      </w:tcPr>
    </w:tblStylePr>
  </w:style>
  <w:style w:styleId="ColorfulGrid-Accent5" w:type="table">
    <w:name w:val="Colorful Grid Accent 5"/>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F8CFD8" w:themeFill="accent5" w:themeFillTint="33" w:val="clear"/>
    </w:tcPr>
    <w:tblStylePr w:type="firstRow">
      <w:rPr>
        <w:b/>
        <w:bCs/>
      </w:rPr>
      <w:tblPr/>
      <w:tcPr>
        <w:shd w:color="auto" w:fill="F1A0B1" w:themeFill="accent5" w:themeFillTint="66" w:val="clear"/>
      </w:tcPr>
    </w:tblStylePr>
    <w:tblStylePr w:type="lastRow">
      <w:rPr>
        <w:b/>
        <w:bCs/>
        <w:color w:themeColor="text1" w:val="000000"/>
      </w:rPr>
      <w:tblPr/>
      <w:tcPr>
        <w:shd w:color="auto" w:fill="F1A0B1" w:themeFill="accent5" w:themeFillTint="66" w:val="clear"/>
      </w:tcPr>
    </w:tblStylePr>
    <w:tblStylePr w:type="firstCol">
      <w:rPr>
        <w:color w:themeColor="background1" w:val="FFFFFF"/>
      </w:rPr>
      <w:tblPr/>
      <w:tcPr>
        <w:shd w:color="auto" w:fill="9E1632" w:themeFill="accent5" w:themeFillShade="BF" w:val="clear"/>
      </w:tcPr>
    </w:tblStylePr>
    <w:tblStylePr w:type="lastCol">
      <w:rPr>
        <w:color w:themeColor="background1" w:val="FFFFFF"/>
      </w:rPr>
      <w:tblPr/>
      <w:tcPr>
        <w:shd w:color="auto" w:fill="9E1632" w:themeFill="accent5" w:themeFillShade="BF" w:val="clear"/>
      </w:tcPr>
    </w:tblStylePr>
    <w:tblStylePr w:type="band1Vert">
      <w:tblPr/>
      <w:tcPr>
        <w:shd w:color="auto" w:fill="EE899E" w:themeFill="accent5" w:themeFillTint="7F" w:val="clear"/>
      </w:tcPr>
    </w:tblStylePr>
    <w:tblStylePr w:type="band1Horz">
      <w:tblPr/>
      <w:tcPr>
        <w:shd w:color="auto" w:fill="EE899E" w:themeFill="accent5" w:themeFillTint="7F" w:val="clear"/>
      </w:tcPr>
    </w:tblStylePr>
  </w:style>
  <w:style w:styleId="ColorfulGrid-Accent6" w:type="table">
    <w:name w:val="Colorful Grid Accent 6"/>
    <w:basedOn w:val="TableNormal"/>
    <w:uiPriority w:val="73"/>
    <w:semiHidden/>
    <w:unhideWhenUsed/>
    <w:rsid w:val="002C4BD7"/>
    <w:rPr>
      <w:color w:themeColor="text1" w:val="000000"/>
    </w:rPr>
    <w:tblPr>
      <w:tblStyleRowBandSize w:val="1"/>
      <w:tblStyleColBandSize w:val="1"/>
      <w:tblBorders>
        <w:insideH w:color="FFFFFF" w:space="0" w:sz="4" w:themeColor="background1" w:val="single"/>
      </w:tblBorders>
    </w:tblPr>
    <w:tcPr>
      <w:shd w:color="auto" w:fill="FDECD2" w:themeFill="accent6" w:themeFillTint="33" w:val="clear"/>
    </w:tcPr>
    <w:tblStylePr w:type="firstRow">
      <w:rPr>
        <w:b/>
        <w:bCs/>
      </w:rPr>
      <w:tblPr/>
      <w:tcPr>
        <w:shd w:color="auto" w:fill="FCD9A5" w:themeFill="accent6" w:themeFillTint="66" w:val="clear"/>
      </w:tcPr>
    </w:tblStylePr>
    <w:tblStylePr w:type="lastRow">
      <w:rPr>
        <w:b/>
        <w:bCs/>
        <w:color w:themeColor="text1" w:val="000000"/>
      </w:rPr>
      <w:tblPr/>
      <w:tcPr>
        <w:shd w:color="auto" w:fill="FCD9A5" w:themeFill="accent6" w:themeFillTint="66" w:val="clear"/>
      </w:tcPr>
    </w:tblStylePr>
    <w:tblStylePr w:type="firstCol">
      <w:rPr>
        <w:color w:themeColor="background1" w:val="FFFFFF"/>
      </w:rPr>
      <w:tblPr/>
      <w:tcPr>
        <w:shd w:color="auto" w:fill="CB7B06" w:themeFill="accent6" w:themeFillShade="BF" w:val="clear"/>
      </w:tcPr>
    </w:tblStylePr>
    <w:tblStylePr w:type="lastCol">
      <w:rPr>
        <w:color w:themeColor="background1" w:val="FFFFFF"/>
      </w:rPr>
      <w:tblPr/>
      <w:tcPr>
        <w:shd w:color="auto" w:fill="CB7B06" w:themeFill="accent6" w:themeFillShade="BF" w:val="clear"/>
      </w:tcPr>
    </w:tblStylePr>
    <w:tblStylePr w:type="band1Vert">
      <w:tblPr/>
      <w:tcPr>
        <w:shd w:color="auto" w:fill="FBD08F" w:themeFill="accent6" w:themeFillTint="7F" w:val="clear"/>
      </w:tcPr>
    </w:tblStylePr>
    <w:tblStylePr w:type="band1Horz">
      <w:tblPr/>
      <w:tcPr>
        <w:shd w:color="auto" w:fill="FBD08F" w:themeFill="accent6" w:themeFillTint="7F" w:val="clear"/>
      </w:tcPr>
    </w:tblStylePr>
  </w:style>
  <w:style w:styleId="ColorfulList" w:type="table">
    <w:name w:val="Colorful List"/>
    <w:basedOn w:val="TableNormal"/>
    <w:uiPriority w:val="72"/>
    <w:semiHidden/>
    <w:unhideWhenUsed/>
    <w:rsid w:val="002C4BD7"/>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72A130" w:themeFill="accent2" w:themeFillShade="CC" w:val="clear"/>
      </w:tcPr>
    </w:tblStylePr>
    <w:tblStylePr w:type="lastRow">
      <w:rPr>
        <w:b/>
        <w:bCs/>
        <w:color w:themeColor="accent2" w:themeShade="CC" w:val="72A13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2C4BD7"/>
    <w:rPr>
      <w:color w:themeColor="text1" w:val="000000"/>
    </w:rPr>
    <w:tblPr>
      <w:tblStyleRowBandSize w:val="1"/>
      <w:tblStyleColBandSize w:val="1"/>
    </w:tblPr>
    <w:tcPr>
      <w:shd w:color="auto" w:fill="E2FBFD" w:themeFill="accent1" w:themeFillTint="19" w:val="clear"/>
    </w:tcPr>
    <w:tblStylePr w:type="firstRow">
      <w:rPr>
        <w:b/>
        <w:bCs/>
        <w:color w:themeColor="background1" w:val="FFFFFF"/>
      </w:rPr>
      <w:tblPr/>
      <w:tcPr>
        <w:tcBorders>
          <w:bottom w:color="FFFFFF" w:space="0" w:sz="12" w:themeColor="background1" w:val="single"/>
        </w:tcBorders>
        <w:shd w:color="auto" w:fill="72A130" w:themeFill="accent2" w:themeFillShade="CC" w:val="clear"/>
      </w:tcPr>
    </w:tblStylePr>
    <w:tblStylePr w:type="lastRow">
      <w:rPr>
        <w:b/>
        <w:bCs/>
        <w:color w:themeColor="accent2" w:themeShade="CC" w:val="72A13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6F5F9" w:themeFill="accent1" w:themeFillTint="3F" w:val="clear"/>
      </w:tcPr>
    </w:tblStylePr>
    <w:tblStylePr w:type="band1Horz">
      <w:tblPr/>
      <w:tcPr>
        <w:shd w:color="auto" w:fill="C4F7FA" w:themeFill="accent1" w:themeFillTint="33" w:val="clear"/>
      </w:tcPr>
    </w:tblStylePr>
  </w:style>
  <w:style w:styleId="ColorfulList-Accent2" w:type="table">
    <w:name w:val="Colorful List Accent 2"/>
    <w:basedOn w:val="TableNormal"/>
    <w:uiPriority w:val="72"/>
    <w:semiHidden/>
    <w:unhideWhenUsed/>
    <w:rsid w:val="002C4BD7"/>
    <w:rPr>
      <w:color w:themeColor="text1" w:val="000000"/>
    </w:rPr>
    <w:tblPr>
      <w:tblStyleRowBandSize w:val="1"/>
      <w:tblStyleColBandSize w:val="1"/>
    </w:tblPr>
    <w:tcPr>
      <w:shd w:color="auto" w:fill="F4F9EC" w:themeFill="accent2" w:themeFillTint="19" w:val="clear"/>
    </w:tcPr>
    <w:tblStylePr w:type="firstRow">
      <w:rPr>
        <w:b/>
        <w:bCs/>
        <w:color w:themeColor="background1" w:val="FFFFFF"/>
      </w:rPr>
      <w:tblPr/>
      <w:tcPr>
        <w:tcBorders>
          <w:bottom w:color="FFFFFF" w:space="0" w:sz="12" w:themeColor="background1" w:val="single"/>
        </w:tcBorders>
        <w:shd w:color="auto" w:fill="72A130" w:themeFill="accent2" w:themeFillShade="CC" w:val="clear"/>
      </w:tcPr>
    </w:tblStylePr>
    <w:tblStylePr w:type="lastRow">
      <w:rPr>
        <w:b/>
        <w:bCs/>
        <w:color w:themeColor="accent2" w:themeShade="CC" w:val="72A13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3F1CF" w:themeFill="accent2" w:themeFillTint="3F" w:val="clear"/>
      </w:tcPr>
    </w:tblStylePr>
    <w:tblStylePr w:type="band1Horz">
      <w:tblPr/>
      <w:tcPr>
        <w:shd w:color="auto" w:fill="E8F3D8" w:themeFill="accent2" w:themeFillTint="33" w:val="clear"/>
      </w:tcPr>
    </w:tblStylePr>
  </w:style>
  <w:style w:styleId="ColorfulList-Accent3" w:type="table">
    <w:name w:val="Colorful List Accent 3"/>
    <w:basedOn w:val="TableNormal"/>
    <w:uiPriority w:val="72"/>
    <w:semiHidden/>
    <w:unhideWhenUsed/>
    <w:rsid w:val="002C4BD7"/>
    <w:rPr>
      <w:color w:themeColor="text1" w:val="000000"/>
    </w:rPr>
    <w:tblPr>
      <w:tblStyleRowBandSize w:val="1"/>
      <w:tblStyleColBandSize w:val="1"/>
    </w:tblPr>
    <w:tcPr>
      <w:shd w:color="auto" w:fill="FEF1E9" w:themeFill="accent3" w:themeFillTint="19" w:val="clear"/>
    </w:tcPr>
    <w:tblStylePr w:type="firstRow">
      <w:rPr>
        <w:b/>
        <w:bCs/>
        <w:color w:themeColor="background1" w:val="FFFFFF"/>
      </w:rPr>
      <w:tblPr/>
      <w:tcPr>
        <w:tcBorders>
          <w:bottom w:color="FFFFFF" w:space="0" w:sz="12" w:themeColor="background1" w:val="single"/>
        </w:tcBorders>
        <w:shd w:color="auto" w:fill="C61127" w:themeFill="accent4" w:themeFillShade="CC" w:val="clear"/>
      </w:tcPr>
    </w:tblStylePr>
    <w:tblStylePr w:type="lastRow">
      <w:rPr>
        <w:b/>
        <w:bCs/>
        <w:color w:themeColor="accent4" w:themeShade="CC" w:val="C61127"/>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CDCC9" w:themeFill="accent3" w:themeFillTint="3F" w:val="clear"/>
      </w:tcPr>
    </w:tblStylePr>
    <w:tblStylePr w:type="band1Horz">
      <w:tblPr/>
      <w:tcPr>
        <w:shd w:color="auto" w:fill="FCE3D3" w:themeFill="accent3" w:themeFillTint="33" w:val="clear"/>
      </w:tcPr>
    </w:tblStylePr>
  </w:style>
  <w:style w:styleId="ColorfulList-Accent4" w:type="table">
    <w:name w:val="Colorful List Accent 4"/>
    <w:basedOn w:val="TableNormal"/>
    <w:uiPriority w:val="72"/>
    <w:semiHidden/>
    <w:unhideWhenUsed/>
    <w:rsid w:val="002C4BD7"/>
    <w:rPr>
      <w:color w:themeColor="text1" w:val="000000"/>
    </w:rPr>
    <w:tblPr>
      <w:tblStyleRowBandSize w:val="1"/>
      <w:tblStyleColBandSize w:val="1"/>
    </w:tblPr>
    <w:tcPr>
      <w:shd w:color="auto" w:fill="FDE9EB" w:themeFill="accent4" w:themeFillTint="19" w:val="clear"/>
    </w:tcPr>
    <w:tblStylePr w:type="firstRow">
      <w:rPr>
        <w:b/>
        <w:bCs/>
        <w:color w:themeColor="background1" w:val="FFFFFF"/>
      </w:rPr>
      <w:tblPr/>
      <w:tcPr>
        <w:tcBorders>
          <w:bottom w:color="FFFFFF" w:space="0" w:sz="12" w:themeColor="background1" w:val="single"/>
        </w:tcBorders>
        <w:shd w:color="auto" w:fill="D7580B" w:themeFill="accent3" w:themeFillShade="CC" w:val="clear"/>
      </w:tcPr>
    </w:tblStylePr>
    <w:tblStylePr w:type="lastRow">
      <w:rPr>
        <w:b/>
        <w:bCs/>
        <w:color w:themeColor="accent3" w:themeShade="CC" w:val="D7580B"/>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C8CE" w:themeFill="accent4" w:themeFillTint="3F" w:val="clear"/>
      </w:tcPr>
    </w:tblStylePr>
    <w:tblStylePr w:type="band1Horz">
      <w:tblPr/>
      <w:tcPr>
        <w:shd w:color="auto" w:fill="FBD2D7" w:themeFill="accent4" w:themeFillTint="33" w:val="clear"/>
      </w:tcPr>
    </w:tblStylePr>
  </w:style>
  <w:style w:styleId="ColorfulList-Accent5" w:type="table">
    <w:name w:val="Colorful List Accent 5"/>
    <w:basedOn w:val="TableNormal"/>
    <w:uiPriority w:val="72"/>
    <w:semiHidden/>
    <w:unhideWhenUsed/>
    <w:rsid w:val="002C4BD7"/>
    <w:rPr>
      <w:color w:themeColor="text1" w:val="000000"/>
    </w:rPr>
    <w:tblPr>
      <w:tblStyleRowBandSize w:val="1"/>
      <w:tblStyleColBandSize w:val="1"/>
    </w:tblPr>
    <w:tcPr>
      <w:shd w:color="auto" w:fill="FBE7EB" w:themeFill="accent5" w:themeFillTint="19" w:val="clear"/>
    </w:tcPr>
    <w:tblStylePr w:type="firstRow">
      <w:rPr>
        <w:b/>
        <w:bCs/>
        <w:color w:themeColor="background1" w:val="FFFFFF"/>
      </w:rPr>
      <w:tblPr/>
      <w:tcPr>
        <w:tcBorders>
          <w:bottom w:color="FFFFFF" w:space="0" w:sz="12" w:themeColor="background1" w:val="single"/>
        </w:tcBorders>
        <w:shd w:color="auto" w:fill="D98407" w:themeFill="accent6" w:themeFillShade="CC" w:val="clear"/>
      </w:tcPr>
    </w:tblStylePr>
    <w:tblStylePr w:type="lastRow">
      <w:rPr>
        <w:b/>
        <w:bCs/>
        <w:color w:themeColor="accent6" w:themeShade="CC" w:val="D98407"/>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4CF" w:themeFill="accent5" w:themeFillTint="3F" w:val="clear"/>
      </w:tcPr>
    </w:tblStylePr>
    <w:tblStylePr w:type="band1Horz">
      <w:tblPr/>
      <w:tcPr>
        <w:shd w:color="auto" w:fill="F8CFD8" w:themeFill="accent5" w:themeFillTint="33" w:val="clear"/>
      </w:tcPr>
    </w:tblStylePr>
  </w:style>
  <w:style w:styleId="ColorfulList-Accent6" w:type="table">
    <w:name w:val="Colorful List Accent 6"/>
    <w:basedOn w:val="TableNormal"/>
    <w:uiPriority w:val="72"/>
    <w:semiHidden/>
    <w:unhideWhenUsed/>
    <w:rsid w:val="002C4BD7"/>
    <w:rPr>
      <w:color w:themeColor="text1" w:val="000000"/>
    </w:rPr>
    <w:tblPr>
      <w:tblStyleRowBandSize w:val="1"/>
      <w:tblStyleColBandSize w:val="1"/>
    </w:tblPr>
    <w:tcPr>
      <w:shd w:color="auto" w:fill="FEF5E9" w:themeFill="accent6" w:themeFillTint="19" w:val="clear"/>
    </w:tcPr>
    <w:tblStylePr w:type="firstRow">
      <w:rPr>
        <w:b/>
        <w:bCs/>
        <w:color w:themeColor="background1" w:val="FFFFFF"/>
      </w:rPr>
      <w:tblPr/>
      <w:tcPr>
        <w:tcBorders>
          <w:bottom w:color="FFFFFF" w:space="0" w:sz="12" w:themeColor="background1" w:val="single"/>
        </w:tcBorders>
        <w:shd w:color="auto" w:fill="A91836" w:themeFill="accent5" w:themeFillShade="CC" w:val="clear"/>
      </w:tcPr>
    </w:tblStylePr>
    <w:tblStylePr w:type="lastRow">
      <w:rPr>
        <w:b/>
        <w:bCs/>
        <w:color w:themeColor="accent5" w:themeShade="CC" w:val="A91836"/>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7C7" w:themeFill="accent6" w:themeFillTint="3F" w:val="clear"/>
      </w:tcPr>
    </w:tblStylePr>
    <w:tblStylePr w:type="band1Horz">
      <w:tblPr/>
      <w:tcPr>
        <w:shd w:color="auto" w:fill="FDECD2" w:themeFill="accent6" w:themeFillTint="33" w:val="clear"/>
      </w:tcPr>
    </w:tblStylePr>
  </w:style>
  <w:style w:styleId="ColorfulShading" w:type="table">
    <w:name w:val="Colorful Shading"/>
    <w:basedOn w:val="TableNormal"/>
    <w:uiPriority w:val="71"/>
    <w:semiHidden/>
    <w:unhideWhenUsed/>
    <w:rsid w:val="002C4BD7"/>
    <w:rPr>
      <w:color w:themeColor="text1" w:val="000000"/>
    </w:rPr>
    <w:tblPr>
      <w:tblStyleRowBandSize w:val="1"/>
      <w:tblStyleColBandSize w:val="1"/>
      <w:tblBorders>
        <w:top w:color="8FC640"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8FC640"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2C4BD7"/>
    <w:rPr>
      <w:color w:themeColor="text1" w:val="000000"/>
    </w:rPr>
    <w:tblPr>
      <w:tblStyleRowBandSize w:val="1"/>
      <w:tblStyleColBandSize w:val="1"/>
      <w:tblBorders>
        <w:top w:color="8FC640" w:space="0" w:sz="24" w:themeColor="accent2" w:val="single"/>
        <w:left w:color="0DABB6" w:space="0" w:sz="4" w:themeColor="accent1" w:val="single"/>
        <w:bottom w:color="0DABB6" w:space="0" w:sz="4" w:themeColor="accent1" w:val="single"/>
        <w:right w:color="0DABB6" w:space="0" w:sz="4" w:themeColor="accent1" w:val="single"/>
        <w:insideH w:color="FFFFFF" w:space="0" w:sz="4" w:themeColor="background1" w:val="single"/>
        <w:insideV w:color="FFFFFF" w:space="0" w:sz="4" w:themeColor="background1" w:val="single"/>
      </w:tblBorders>
    </w:tblPr>
    <w:tcPr>
      <w:shd w:color="auto" w:fill="E2FBFD" w:themeFill="accent1" w:themeFillTint="19" w:val="clear"/>
    </w:tcPr>
    <w:tblStylePr w:type="firstRow">
      <w:rPr>
        <w:b/>
        <w:bCs/>
      </w:rPr>
      <w:tblPr/>
      <w:tcPr>
        <w:tcBorders>
          <w:top w:val="nil"/>
          <w:left w:val="nil"/>
          <w:bottom w:color="8FC640"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7666D" w:themeFill="accent1" w:themeFillShade="99" w:val="clear"/>
      </w:tcPr>
    </w:tblStylePr>
    <w:tblStylePr w:type="firstCol">
      <w:rPr>
        <w:color w:themeColor="background1" w:val="FFFFFF"/>
      </w:rPr>
      <w:tblPr/>
      <w:tcPr>
        <w:tcBorders>
          <w:top w:val="nil"/>
          <w:left w:val="nil"/>
          <w:bottom w:val="nil"/>
          <w:right w:val="nil"/>
          <w:insideH w:color="07666D" w:space="0" w:sz="4" w:themeColor="accent1" w:themeShade="99" w:val="single"/>
          <w:insideV w:val="nil"/>
        </w:tcBorders>
        <w:shd w:color="auto" w:fill="07666D"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7666D" w:themeFill="accent1" w:themeFillShade="99" w:val="clear"/>
      </w:tcPr>
    </w:tblStylePr>
    <w:tblStylePr w:type="band1Vert">
      <w:tblPr/>
      <w:tcPr>
        <w:shd w:color="auto" w:fill="89EFF6" w:themeFill="accent1" w:themeFillTint="66" w:val="clear"/>
      </w:tcPr>
    </w:tblStylePr>
    <w:tblStylePr w:type="band1Horz">
      <w:tblPr/>
      <w:tcPr>
        <w:shd w:color="auto" w:fill="6CEBF4"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2C4BD7"/>
    <w:rPr>
      <w:color w:themeColor="text1" w:val="000000"/>
    </w:rPr>
    <w:tblPr>
      <w:tblStyleRowBandSize w:val="1"/>
      <w:tblStyleColBandSize w:val="1"/>
      <w:tblBorders>
        <w:top w:color="8FC640" w:space="0" w:sz="24" w:themeColor="accent2" w:val="single"/>
        <w:left w:color="8FC640" w:space="0" w:sz="4" w:themeColor="accent2" w:val="single"/>
        <w:bottom w:color="8FC640" w:space="0" w:sz="4" w:themeColor="accent2" w:val="single"/>
        <w:right w:color="8FC640" w:space="0" w:sz="4" w:themeColor="accent2" w:val="single"/>
        <w:insideH w:color="FFFFFF" w:space="0" w:sz="4" w:themeColor="background1" w:val="single"/>
        <w:insideV w:color="FFFFFF" w:space="0" w:sz="4" w:themeColor="background1" w:val="single"/>
      </w:tblBorders>
    </w:tblPr>
    <w:tcPr>
      <w:shd w:color="auto" w:fill="F4F9EC" w:themeFill="accent2" w:themeFillTint="19" w:val="clear"/>
    </w:tcPr>
    <w:tblStylePr w:type="firstRow">
      <w:rPr>
        <w:b/>
        <w:bCs/>
      </w:rPr>
      <w:tblPr/>
      <w:tcPr>
        <w:tcBorders>
          <w:top w:val="nil"/>
          <w:left w:val="nil"/>
          <w:bottom w:color="8FC640"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57824" w:themeFill="accent2" w:themeFillShade="99" w:val="clear"/>
      </w:tcPr>
    </w:tblStylePr>
    <w:tblStylePr w:type="firstCol">
      <w:rPr>
        <w:color w:themeColor="background1" w:val="FFFFFF"/>
      </w:rPr>
      <w:tblPr/>
      <w:tcPr>
        <w:tcBorders>
          <w:top w:val="nil"/>
          <w:left w:val="nil"/>
          <w:bottom w:val="nil"/>
          <w:right w:val="nil"/>
          <w:insideH w:color="557824" w:space="0" w:sz="4" w:themeColor="accent2" w:themeShade="99" w:val="single"/>
          <w:insideV w:val="nil"/>
        </w:tcBorders>
        <w:shd w:color="auto" w:fill="557824"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557824" w:themeFill="accent2" w:themeFillShade="99" w:val="clear"/>
      </w:tcPr>
    </w:tblStylePr>
    <w:tblStylePr w:type="band1Vert">
      <w:tblPr/>
      <w:tcPr>
        <w:shd w:color="auto" w:fill="D2E8B2" w:themeFill="accent2" w:themeFillTint="66" w:val="clear"/>
      </w:tcPr>
    </w:tblStylePr>
    <w:tblStylePr w:type="band1Horz">
      <w:tblPr/>
      <w:tcPr>
        <w:shd w:color="auto" w:fill="C7E29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2C4BD7"/>
    <w:rPr>
      <w:color w:themeColor="text1" w:val="000000"/>
    </w:rPr>
    <w:tblPr>
      <w:tblStyleRowBandSize w:val="1"/>
      <w:tblStyleColBandSize w:val="1"/>
      <w:tblBorders>
        <w:top w:color="EC223B" w:space="0" w:sz="24" w:themeColor="accent4" w:val="single"/>
        <w:left w:color="F47527" w:space="0" w:sz="4" w:themeColor="accent3" w:val="single"/>
        <w:bottom w:color="F47527" w:space="0" w:sz="4" w:themeColor="accent3" w:val="single"/>
        <w:right w:color="F47527" w:space="0" w:sz="4" w:themeColor="accent3" w:val="single"/>
        <w:insideH w:color="FFFFFF" w:space="0" w:sz="4" w:themeColor="background1" w:val="single"/>
        <w:insideV w:color="FFFFFF" w:space="0" w:sz="4" w:themeColor="background1" w:val="single"/>
      </w:tblBorders>
    </w:tblPr>
    <w:tcPr>
      <w:shd w:color="auto" w:fill="FEF1E9" w:themeFill="accent3" w:themeFillTint="19" w:val="clear"/>
    </w:tcPr>
    <w:tblStylePr w:type="firstRow">
      <w:rPr>
        <w:b/>
        <w:bCs/>
      </w:rPr>
      <w:tblPr/>
      <w:tcPr>
        <w:tcBorders>
          <w:top w:val="nil"/>
          <w:left w:val="nil"/>
          <w:bottom w:color="EC223B"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A14208" w:themeFill="accent3" w:themeFillShade="99" w:val="clear"/>
      </w:tcPr>
    </w:tblStylePr>
    <w:tblStylePr w:type="firstCol">
      <w:rPr>
        <w:color w:themeColor="background1" w:val="FFFFFF"/>
      </w:rPr>
      <w:tblPr/>
      <w:tcPr>
        <w:tcBorders>
          <w:top w:val="nil"/>
          <w:left w:val="nil"/>
          <w:bottom w:val="nil"/>
          <w:right w:val="nil"/>
          <w:insideH w:color="A14208" w:space="0" w:sz="4" w:themeColor="accent3" w:themeShade="99" w:val="single"/>
          <w:insideV w:val="nil"/>
        </w:tcBorders>
        <w:shd w:color="auto" w:fill="A14208"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A14208" w:themeFill="accent3" w:themeFillShade="99" w:val="clear"/>
      </w:tcPr>
    </w:tblStylePr>
    <w:tblStylePr w:type="band1Vert">
      <w:tblPr/>
      <w:tcPr>
        <w:shd w:color="auto" w:fill="FAC7A8" w:themeFill="accent3" w:themeFillTint="66" w:val="clear"/>
      </w:tcPr>
    </w:tblStylePr>
    <w:tblStylePr w:type="band1Horz">
      <w:tblPr/>
      <w:tcPr>
        <w:shd w:color="auto" w:fill="F9BA93" w:themeFill="accent3" w:themeFillTint="7F" w:val="clear"/>
      </w:tcPr>
    </w:tblStylePr>
  </w:style>
  <w:style w:styleId="ColorfulShading-Accent4" w:type="table">
    <w:name w:val="Colorful Shading Accent 4"/>
    <w:basedOn w:val="TableNormal"/>
    <w:uiPriority w:val="71"/>
    <w:semiHidden/>
    <w:unhideWhenUsed/>
    <w:rsid w:val="002C4BD7"/>
    <w:rPr>
      <w:color w:themeColor="text1" w:val="000000"/>
    </w:rPr>
    <w:tblPr>
      <w:tblStyleRowBandSize w:val="1"/>
      <w:tblStyleColBandSize w:val="1"/>
      <w:tblBorders>
        <w:top w:color="F47527" w:space="0" w:sz="24" w:themeColor="accent3" w:val="single"/>
        <w:left w:color="EC223B" w:space="0" w:sz="4" w:themeColor="accent4" w:val="single"/>
        <w:bottom w:color="EC223B" w:space="0" w:sz="4" w:themeColor="accent4" w:val="single"/>
        <w:right w:color="EC223B" w:space="0" w:sz="4" w:themeColor="accent4" w:val="single"/>
        <w:insideH w:color="FFFFFF" w:space="0" w:sz="4" w:themeColor="background1" w:val="single"/>
        <w:insideV w:color="FFFFFF" w:space="0" w:sz="4" w:themeColor="background1" w:val="single"/>
      </w:tblBorders>
    </w:tblPr>
    <w:tcPr>
      <w:shd w:color="auto" w:fill="FDE9EB" w:themeFill="accent4" w:themeFillTint="19" w:val="clear"/>
    </w:tcPr>
    <w:tblStylePr w:type="firstRow">
      <w:rPr>
        <w:b/>
        <w:bCs/>
      </w:rPr>
      <w:tblPr/>
      <w:tcPr>
        <w:tcBorders>
          <w:top w:val="nil"/>
          <w:left w:val="nil"/>
          <w:bottom w:color="F47527"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50D1D" w:themeFill="accent4" w:themeFillShade="99" w:val="clear"/>
      </w:tcPr>
    </w:tblStylePr>
    <w:tblStylePr w:type="firstCol">
      <w:rPr>
        <w:color w:themeColor="background1" w:val="FFFFFF"/>
      </w:rPr>
      <w:tblPr/>
      <w:tcPr>
        <w:tcBorders>
          <w:top w:val="nil"/>
          <w:left w:val="nil"/>
          <w:bottom w:val="nil"/>
          <w:right w:val="nil"/>
          <w:insideH w:color="950D1D" w:space="0" w:sz="4" w:themeColor="accent4" w:themeShade="99" w:val="single"/>
          <w:insideV w:val="nil"/>
        </w:tcBorders>
        <w:shd w:color="auto" w:fill="950D1D"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950D1D" w:themeFill="accent4" w:themeFillShade="99" w:val="clear"/>
      </w:tcPr>
    </w:tblStylePr>
    <w:tblStylePr w:type="band1Vert">
      <w:tblPr/>
      <w:tcPr>
        <w:shd w:color="auto" w:fill="F7A6B0" w:themeFill="accent4" w:themeFillTint="66" w:val="clear"/>
      </w:tcPr>
    </w:tblStylePr>
    <w:tblStylePr w:type="band1Horz">
      <w:tblPr/>
      <w:tcPr>
        <w:shd w:color="auto" w:fill="F5909D"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2C4BD7"/>
    <w:rPr>
      <w:color w:themeColor="text1" w:val="000000"/>
    </w:rPr>
    <w:tblPr>
      <w:tblStyleRowBandSize w:val="1"/>
      <w:tblStyleColBandSize w:val="1"/>
      <w:tblBorders>
        <w:top w:color="F8A120" w:space="0" w:sz="24" w:themeColor="accent6" w:val="single"/>
        <w:left w:color="D41E44" w:space="0" w:sz="4" w:themeColor="accent5" w:val="single"/>
        <w:bottom w:color="D41E44" w:space="0" w:sz="4" w:themeColor="accent5" w:val="single"/>
        <w:right w:color="D41E44" w:space="0" w:sz="4" w:themeColor="accent5" w:val="single"/>
        <w:insideH w:color="FFFFFF" w:space="0" w:sz="4" w:themeColor="background1" w:val="single"/>
        <w:insideV w:color="FFFFFF" w:space="0" w:sz="4" w:themeColor="background1" w:val="single"/>
      </w:tblBorders>
    </w:tblPr>
    <w:tcPr>
      <w:shd w:color="auto" w:fill="FBE7EB" w:themeFill="accent5" w:themeFillTint="19" w:val="clear"/>
    </w:tcPr>
    <w:tblStylePr w:type="firstRow">
      <w:rPr>
        <w:b/>
        <w:bCs/>
      </w:rPr>
      <w:tblPr/>
      <w:tcPr>
        <w:tcBorders>
          <w:top w:val="nil"/>
          <w:left w:val="nil"/>
          <w:bottom w:color="F8A12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E1228" w:themeFill="accent5" w:themeFillShade="99" w:val="clear"/>
      </w:tcPr>
    </w:tblStylePr>
    <w:tblStylePr w:type="firstCol">
      <w:rPr>
        <w:color w:themeColor="background1" w:val="FFFFFF"/>
      </w:rPr>
      <w:tblPr/>
      <w:tcPr>
        <w:tcBorders>
          <w:top w:val="nil"/>
          <w:left w:val="nil"/>
          <w:bottom w:val="nil"/>
          <w:right w:val="nil"/>
          <w:insideH w:color="7E1228" w:space="0" w:sz="4" w:themeColor="accent5" w:themeShade="99" w:val="single"/>
          <w:insideV w:val="nil"/>
        </w:tcBorders>
        <w:shd w:color="auto" w:fill="7E1228"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7E1228" w:themeFill="accent5" w:themeFillShade="99" w:val="clear"/>
      </w:tcPr>
    </w:tblStylePr>
    <w:tblStylePr w:type="band1Vert">
      <w:tblPr/>
      <w:tcPr>
        <w:shd w:color="auto" w:fill="F1A0B1" w:themeFill="accent5" w:themeFillTint="66" w:val="clear"/>
      </w:tcPr>
    </w:tblStylePr>
    <w:tblStylePr w:type="band1Horz">
      <w:tblPr/>
      <w:tcPr>
        <w:shd w:color="auto" w:fill="EE899E"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2C4BD7"/>
    <w:rPr>
      <w:color w:themeColor="text1" w:val="000000"/>
    </w:rPr>
    <w:tblPr>
      <w:tblStyleRowBandSize w:val="1"/>
      <w:tblStyleColBandSize w:val="1"/>
      <w:tblBorders>
        <w:top w:color="D41E44" w:space="0" w:sz="24" w:themeColor="accent5" w:val="single"/>
        <w:left w:color="F8A120" w:space="0" w:sz="4" w:themeColor="accent6" w:val="single"/>
        <w:bottom w:color="F8A120" w:space="0" w:sz="4" w:themeColor="accent6" w:val="single"/>
        <w:right w:color="F8A120" w:space="0" w:sz="4" w:themeColor="accent6" w:val="single"/>
        <w:insideH w:color="FFFFFF" w:space="0" w:sz="4" w:themeColor="background1" w:val="single"/>
        <w:insideV w:color="FFFFFF" w:space="0" w:sz="4" w:themeColor="background1" w:val="single"/>
      </w:tblBorders>
    </w:tblPr>
    <w:tcPr>
      <w:shd w:color="auto" w:fill="FEF5E9" w:themeFill="accent6" w:themeFillTint="19" w:val="clear"/>
    </w:tcPr>
    <w:tblStylePr w:type="firstRow">
      <w:rPr>
        <w:b/>
        <w:bCs/>
      </w:rPr>
      <w:tblPr/>
      <w:tcPr>
        <w:tcBorders>
          <w:top w:val="nil"/>
          <w:left w:val="nil"/>
          <w:bottom w:color="D41E4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A26305" w:themeFill="accent6" w:themeFillShade="99" w:val="clear"/>
      </w:tcPr>
    </w:tblStylePr>
    <w:tblStylePr w:type="firstCol">
      <w:rPr>
        <w:color w:themeColor="background1" w:val="FFFFFF"/>
      </w:rPr>
      <w:tblPr/>
      <w:tcPr>
        <w:tcBorders>
          <w:top w:val="nil"/>
          <w:left w:val="nil"/>
          <w:bottom w:val="nil"/>
          <w:right w:val="nil"/>
          <w:insideH w:color="A26305" w:space="0" w:sz="4" w:themeColor="accent6" w:themeShade="99" w:val="single"/>
          <w:insideV w:val="nil"/>
        </w:tcBorders>
        <w:shd w:color="auto" w:fill="A26305"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A26305" w:themeFill="accent6" w:themeFillShade="99" w:val="clear"/>
      </w:tcPr>
    </w:tblStylePr>
    <w:tblStylePr w:type="band1Vert">
      <w:tblPr/>
      <w:tcPr>
        <w:shd w:color="auto" w:fill="FCD9A5" w:themeFill="accent6" w:themeFillTint="66" w:val="clear"/>
      </w:tcPr>
    </w:tblStylePr>
    <w:tblStylePr w:type="band1Horz">
      <w:tblPr/>
      <w:tcPr>
        <w:shd w:color="auto" w:fill="FBD08F" w:themeFill="accent6" w:themeFillTint="7F" w:val="clear"/>
      </w:tcPr>
    </w:tblStylePr>
    <w:tblStylePr w:type="neCell">
      <w:rPr>
        <w:color w:themeColor="text1" w:val="000000"/>
      </w:rPr>
    </w:tblStylePr>
    <w:tblStylePr w:type="nwCell">
      <w:rPr>
        <w:color w:themeColor="text1" w:val="000000"/>
      </w:rPr>
    </w:tblStylePr>
  </w:style>
  <w:style w:styleId="CommentReference" w:type="character">
    <w:name w:val="annotation reference"/>
    <w:basedOn w:val="DefaultParagraphFont"/>
    <w:uiPriority w:val="99"/>
    <w:semiHidden/>
    <w:unhideWhenUsed/>
    <w:rsid w:val="002C4BD7"/>
    <w:rPr>
      <w:sz w:val="22"/>
      <w:szCs w:val="16"/>
    </w:rPr>
  </w:style>
  <w:style w:styleId="CommentText" w:type="paragraph">
    <w:name w:val="annotation text"/>
    <w:basedOn w:val="Normal"/>
    <w:link w:val="CommentTextChar"/>
    <w:uiPriority w:val="99"/>
    <w:semiHidden/>
    <w:unhideWhenUsed/>
    <w:rsid w:val="002C4BD7"/>
    <w:rPr>
      <w:szCs w:val="20"/>
    </w:rPr>
  </w:style>
  <w:style w:customStyle="1" w:styleId="CommentTextChar" w:type="character">
    <w:name w:val="Comment Text Char"/>
    <w:basedOn w:val="DefaultParagraphFont"/>
    <w:link w:val="CommentText"/>
    <w:uiPriority w:val="99"/>
    <w:semiHidden/>
    <w:rsid w:val="002C4BD7"/>
    <w:rPr>
      <w:szCs w:val="20"/>
    </w:rPr>
  </w:style>
  <w:style w:styleId="CommentSubject" w:type="paragraph">
    <w:name w:val="annotation subject"/>
    <w:basedOn w:val="CommentText"/>
    <w:next w:val="CommentText"/>
    <w:link w:val="CommentSubjectChar"/>
    <w:uiPriority w:val="99"/>
    <w:semiHidden/>
    <w:unhideWhenUsed/>
    <w:rsid w:val="002C4BD7"/>
    <w:rPr>
      <w:b/>
      <w:bCs/>
    </w:rPr>
  </w:style>
  <w:style w:customStyle="1" w:styleId="CommentSubjectChar" w:type="character">
    <w:name w:val="Comment Subject Char"/>
    <w:basedOn w:val="CommentTextChar"/>
    <w:link w:val="CommentSubject"/>
    <w:uiPriority w:val="99"/>
    <w:semiHidden/>
    <w:rsid w:val="002C4BD7"/>
    <w:rPr>
      <w:b/>
      <w:bCs/>
      <w:szCs w:val="20"/>
    </w:rPr>
  </w:style>
  <w:style w:styleId="DarkList" w:type="table">
    <w:name w:val="Dark List"/>
    <w:basedOn w:val="TableNormal"/>
    <w:uiPriority w:val="70"/>
    <w:semiHidden/>
    <w:unhideWhenUsed/>
    <w:rsid w:val="002C4BD7"/>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2C4BD7"/>
    <w:rPr>
      <w:color w:themeColor="background1" w:val="FFFFFF"/>
    </w:rPr>
    <w:tblPr>
      <w:tblStyleRowBandSize w:val="1"/>
      <w:tblStyleColBandSize w:val="1"/>
    </w:tblPr>
    <w:tcPr>
      <w:shd w:color="auto" w:fill="0DABB6"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6545A"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97F88"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97F88" w:themeFill="accent1" w:themeFillShade="BF" w:val="clear"/>
      </w:tcPr>
    </w:tblStylePr>
    <w:tblStylePr w:type="band1Vert">
      <w:tblPr/>
      <w:tcPr>
        <w:tcBorders>
          <w:top w:val="nil"/>
          <w:left w:val="nil"/>
          <w:bottom w:val="nil"/>
          <w:right w:val="nil"/>
          <w:insideH w:val="nil"/>
          <w:insideV w:val="nil"/>
        </w:tcBorders>
        <w:shd w:color="auto" w:fill="097F88" w:themeFill="accent1" w:themeFillShade="BF" w:val="clear"/>
      </w:tcPr>
    </w:tblStylePr>
    <w:tblStylePr w:type="band1Horz">
      <w:tblPr/>
      <w:tcPr>
        <w:tcBorders>
          <w:top w:val="nil"/>
          <w:left w:val="nil"/>
          <w:bottom w:val="nil"/>
          <w:right w:val="nil"/>
          <w:insideH w:val="nil"/>
          <w:insideV w:val="nil"/>
        </w:tcBorders>
        <w:shd w:color="auto" w:fill="097F88" w:themeFill="accent1" w:themeFillShade="BF" w:val="clear"/>
      </w:tcPr>
    </w:tblStylePr>
  </w:style>
  <w:style w:styleId="DarkList-Accent2" w:type="table">
    <w:name w:val="Dark List Accent 2"/>
    <w:basedOn w:val="TableNormal"/>
    <w:uiPriority w:val="70"/>
    <w:semiHidden/>
    <w:unhideWhenUsed/>
    <w:rsid w:val="002C4BD7"/>
    <w:rPr>
      <w:color w:themeColor="background1" w:val="FFFFFF"/>
    </w:rPr>
    <w:tblPr>
      <w:tblStyleRowBandSize w:val="1"/>
      <w:tblStyleColBandSize w:val="1"/>
    </w:tblPr>
    <w:tcPr>
      <w:shd w:color="auto" w:fill="8FC640"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7641E"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6B962D"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6B962D" w:themeFill="accent2" w:themeFillShade="BF" w:val="clear"/>
      </w:tcPr>
    </w:tblStylePr>
    <w:tblStylePr w:type="band1Vert">
      <w:tblPr/>
      <w:tcPr>
        <w:tcBorders>
          <w:top w:val="nil"/>
          <w:left w:val="nil"/>
          <w:bottom w:val="nil"/>
          <w:right w:val="nil"/>
          <w:insideH w:val="nil"/>
          <w:insideV w:val="nil"/>
        </w:tcBorders>
        <w:shd w:color="auto" w:fill="6B962D" w:themeFill="accent2" w:themeFillShade="BF" w:val="clear"/>
      </w:tcPr>
    </w:tblStylePr>
    <w:tblStylePr w:type="band1Horz">
      <w:tblPr/>
      <w:tcPr>
        <w:tcBorders>
          <w:top w:val="nil"/>
          <w:left w:val="nil"/>
          <w:bottom w:val="nil"/>
          <w:right w:val="nil"/>
          <w:insideH w:val="nil"/>
          <w:insideV w:val="nil"/>
        </w:tcBorders>
        <w:shd w:color="auto" w:fill="6B962D" w:themeFill="accent2" w:themeFillShade="BF" w:val="clear"/>
      </w:tcPr>
    </w:tblStylePr>
  </w:style>
  <w:style w:styleId="DarkList-Accent3" w:type="table">
    <w:name w:val="Dark List Accent 3"/>
    <w:basedOn w:val="TableNormal"/>
    <w:uiPriority w:val="70"/>
    <w:semiHidden/>
    <w:unhideWhenUsed/>
    <w:rsid w:val="002C4BD7"/>
    <w:rPr>
      <w:color w:themeColor="background1" w:val="FFFFFF"/>
    </w:rPr>
    <w:tblPr>
      <w:tblStyleRowBandSize w:val="1"/>
      <w:tblStyleColBandSize w:val="1"/>
    </w:tblPr>
    <w:tcPr>
      <w:shd w:color="auto" w:fill="F47527"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53707"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C9520A"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C9520A" w:themeFill="accent3" w:themeFillShade="BF" w:val="clear"/>
      </w:tcPr>
    </w:tblStylePr>
    <w:tblStylePr w:type="band1Vert">
      <w:tblPr/>
      <w:tcPr>
        <w:tcBorders>
          <w:top w:val="nil"/>
          <w:left w:val="nil"/>
          <w:bottom w:val="nil"/>
          <w:right w:val="nil"/>
          <w:insideH w:val="nil"/>
          <w:insideV w:val="nil"/>
        </w:tcBorders>
        <w:shd w:color="auto" w:fill="C9520A" w:themeFill="accent3" w:themeFillShade="BF" w:val="clear"/>
      </w:tcPr>
    </w:tblStylePr>
    <w:tblStylePr w:type="band1Horz">
      <w:tblPr/>
      <w:tcPr>
        <w:tcBorders>
          <w:top w:val="nil"/>
          <w:left w:val="nil"/>
          <w:bottom w:val="nil"/>
          <w:right w:val="nil"/>
          <w:insideH w:val="nil"/>
          <w:insideV w:val="nil"/>
        </w:tcBorders>
        <w:shd w:color="auto" w:fill="C9520A" w:themeFill="accent3" w:themeFillShade="BF" w:val="clear"/>
      </w:tcPr>
    </w:tblStylePr>
  </w:style>
  <w:style w:styleId="DarkList-Accent4" w:type="table">
    <w:name w:val="Dark List Accent 4"/>
    <w:basedOn w:val="TableNormal"/>
    <w:uiPriority w:val="70"/>
    <w:semiHidden/>
    <w:unhideWhenUsed/>
    <w:rsid w:val="002C4BD7"/>
    <w:rPr>
      <w:color w:themeColor="background1" w:val="FFFFFF"/>
    </w:rPr>
    <w:tblPr>
      <w:tblStyleRowBandSize w:val="1"/>
      <w:tblStyleColBandSize w:val="1"/>
    </w:tblPr>
    <w:tcPr>
      <w:shd w:color="auto" w:fill="EC223B"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B0A18"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B91024"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B91024" w:themeFill="accent4" w:themeFillShade="BF" w:val="clear"/>
      </w:tcPr>
    </w:tblStylePr>
    <w:tblStylePr w:type="band1Vert">
      <w:tblPr/>
      <w:tcPr>
        <w:tcBorders>
          <w:top w:val="nil"/>
          <w:left w:val="nil"/>
          <w:bottom w:val="nil"/>
          <w:right w:val="nil"/>
          <w:insideH w:val="nil"/>
          <w:insideV w:val="nil"/>
        </w:tcBorders>
        <w:shd w:color="auto" w:fill="B91024" w:themeFill="accent4" w:themeFillShade="BF" w:val="clear"/>
      </w:tcPr>
    </w:tblStylePr>
    <w:tblStylePr w:type="band1Horz">
      <w:tblPr/>
      <w:tcPr>
        <w:tcBorders>
          <w:top w:val="nil"/>
          <w:left w:val="nil"/>
          <w:bottom w:val="nil"/>
          <w:right w:val="nil"/>
          <w:insideH w:val="nil"/>
          <w:insideV w:val="nil"/>
        </w:tcBorders>
        <w:shd w:color="auto" w:fill="B91024" w:themeFill="accent4" w:themeFillShade="BF" w:val="clear"/>
      </w:tcPr>
    </w:tblStylePr>
  </w:style>
  <w:style w:styleId="DarkList-Accent5" w:type="table">
    <w:name w:val="Dark List Accent 5"/>
    <w:basedOn w:val="TableNormal"/>
    <w:uiPriority w:val="70"/>
    <w:semiHidden/>
    <w:unhideWhenUsed/>
    <w:rsid w:val="002C4BD7"/>
    <w:rPr>
      <w:color w:themeColor="background1" w:val="FFFFFF"/>
    </w:rPr>
    <w:tblPr>
      <w:tblStyleRowBandSize w:val="1"/>
      <w:tblStyleColBandSize w:val="1"/>
    </w:tblPr>
    <w:tcPr>
      <w:shd w:color="auto" w:fill="D41E4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90F21"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9E1632"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9E1632" w:themeFill="accent5" w:themeFillShade="BF" w:val="clear"/>
      </w:tcPr>
    </w:tblStylePr>
    <w:tblStylePr w:type="band1Vert">
      <w:tblPr/>
      <w:tcPr>
        <w:tcBorders>
          <w:top w:val="nil"/>
          <w:left w:val="nil"/>
          <w:bottom w:val="nil"/>
          <w:right w:val="nil"/>
          <w:insideH w:val="nil"/>
          <w:insideV w:val="nil"/>
        </w:tcBorders>
        <w:shd w:color="auto" w:fill="9E1632" w:themeFill="accent5" w:themeFillShade="BF" w:val="clear"/>
      </w:tcPr>
    </w:tblStylePr>
    <w:tblStylePr w:type="band1Horz">
      <w:tblPr/>
      <w:tcPr>
        <w:tcBorders>
          <w:top w:val="nil"/>
          <w:left w:val="nil"/>
          <w:bottom w:val="nil"/>
          <w:right w:val="nil"/>
          <w:insideH w:val="nil"/>
          <w:insideV w:val="nil"/>
        </w:tcBorders>
        <w:shd w:color="auto" w:fill="9E1632" w:themeFill="accent5" w:themeFillShade="BF" w:val="clear"/>
      </w:tcPr>
    </w:tblStylePr>
  </w:style>
  <w:style w:styleId="DarkList-Accent6" w:type="table">
    <w:name w:val="Dark List Accent 6"/>
    <w:basedOn w:val="TableNormal"/>
    <w:uiPriority w:val="70"/>
    <w:semiHidden/>
    <w:unhideWhenUsed/>
    <w:rsid w:val="002C4BD7"/>
    <w:rPr>
      <w:color w:themeColor="background1" w:val="FFFFFF"/>
    </w:rPr>
    <w:tblPr>
      <w:tblStyleRowBandSize w:val="1"/>
      <w:tblStyleColBandSize w:val="1"/>
    </w:tblPr>
    <w:tcPr>
      <w:shd w:color="auto" w:fill="F8A12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75204"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CB7B06"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CB7B06" w:themeFill="accent6" w:themeFillShade="BF" w:val="clear"/>
      </w:tcPr>
    </w:tblStylePr>
    <w:tblStylePr w:type="band1Vert">
      <w:tblPr/>
      <w:tcPr>
        <w:tcBorders>
          <w:top w:val="nil"/>
          <w:left w:val="nil"/>
          <w:bottom w:val="nil"/>
          <w:right w:val="nil"/>
          <w:insideH w:val="nil"/>
          <w:insideV w:val="nil"/>
        </w:tcBorders>
        <w:shd w:color="auto" w:fill="CB7B06" w:themeFill="accent6" w:themeFillShade="BF" w:val="clear"/>
      </w:tcPr>
    </w:tblStylePr>
    <w:tblStylePr w:type="band1Horz">
      <w:tblPr/>
      <w:tcPr>
        <w:tcBorders>
          <w:top w:val="nil"/>
          <w:left w:val="nil"/>
          <w:bottom w:val="nil"/>
          <w:right w:val="nil"/>
          <w:insideH w:val="nil"/>
          <w:insideV w:val="nil"/>
        </w:tcBorders>
        <w:shd w:color="auto" w:fill="CB7B06" w:themeFill="accent6" w:themeFillShade="BF" w:val="clear"/>
      </w:tcPr>
    </w:tblStylePr>
  </w:style>
  <w:style w:styleId="Date" w:type="paragraph">
    <w:name w:val="Date"/>
    <w:basedOn w:val="Normal"/>
    <w:next w:val="Normal"/>
    <w:link w:val="DateChar"/>
    <w:uiPriority w:val="99"/>
    <w:semiHidden/>
    <w:unhideWhenUsed/>
    <w:rsid w:val="002C4BD7"/>
  </w:style>
  <w:style w:customStyle="1" w:styleId="DateChar" w:type="character">
    <w:name w:val="Date Char"/>
    <w:basedOn w:val="DefaultParagraphFont"/>
    <w:link w:val="Date"/>
    <w:uiPriority w:val="99"/>
    <w:semiHidden/>
    <w:rsid w:val="002C4BD7"/>
  </w:style>
  <w:style w:styleId="DocumentMap" w:type="paragraph">
    <w:name w:val="Document Map"/>
    <w:basedOn w:val="Normal"/>
    <w:link w:val="DocumentMapChar"/>
    <w:uiPriority w:val="99"/>
    <w:semiHidden/>
    <w:unhideWhenUsed/>
    <w:rsid w:val="002C4BD7"/>
    <w:rPr>
      <w:rFonts w:ascii="Segoe UI" w:cs="Segoe UI" w:hAnsi="Segoe UI"/>
      <w:szCs w:val="16"/>
    </w:rPr>
  </w:style>
  <w:style w:customStyle="1" w:styleId="DocumentMapChar" w:type="character">
    <w:name w:val="Document Map Char"/>
    <w:basedOn w:val="DefaultParagraphFont"/>
    <w:link w:val="DocumentMap"/>
    <w:uiPriority w:val="99"/>
    <w:semiHidden/>
    <w:rsid w:val="002C4BD7"/>
    <w:rPr>
      <w:rFonts w:ascii="Segoe UI" w:cs="Segoe UI" w:hAnsi="Segoe UI"/>
      <w:szCs w:val="16"/>
    </w:rPr>
  </w:style>
  <w:style w:styleId="E-mailSignature" w:type="paragraph">
    <w:name w:val="E-mail Signature"/>
    <w:basedOn w:val="Normal"/>
    <w:link w:val="E-mailSignatureChar"/>
    <w:uiPriority w:val="99"/>
    <w:semiHidden/>
    <w:unhideWhenUsed/>
    <w:rsid w:val="002C4BD7"/>
  </w:style>
  <w:style w:customStyle="1" w:styleId="E-mailSignatureChar" w:type="character">
    <w:name w:val="E-mail Signature Char"/>
    <w:basedOn w:val="DefaultParagraphFont"/>
    <w:link w:val="E-mailSignature"/>
    <w:uiPriority w:val="99"/>
    <w:semiHidden/>
    <w:rsid w:val="002C4BD7"/>
  </w:style>
  <w:style w:styleId="Emphasis" w:type="character">
    <w:name w:val="Emphasis"/>
    <w:basedOn w:val="DefaultParagraphFont"/>
    <w:uiPriority w:val="20"/>
    <w:semiHidden/>
    <w:unhideWhenUsed/>
    <w:qFormat/>
    <w:rsid w:val="002C4BD7"/>
    <w:rPr>
      <w:i/>
      <w:iCs/>
    </w:rPr>
  </w:style>
  <w:style w:styleId="EndnoteReference" w:type="character">
    <w:name w:val="endnote reference"/>
    <w:basedOn w:val="DefaultParagraphFont"/>
    <w:uiPriority w:val="99"/>
    <w:semiHidden/>
    <w:unhideWhenUsed/>
    <w:rsid w:val="002C4BD7"/>
    <w:rPr>
      <w:vertAlign w:val="superscript"/>
    </w:rPr>
  </w:style>
  <w:style w:styleId="EndnoteText" w:type="paragraph">
    <w:name w:val="endnote text"/>
    <w:basedOn w:val="Normal"/>
    <w:link w:val="EndnoteTextChar"/>
    <w:uiPriority w:val="99"/>
    <w:semiHidden/>
    <w:unhideWhenUsed/>
    <w:rsid w:val="002C4BD7"/>
    <w:rPr>
      <w:szCs w:val="20"/>
    </w:rPr>
  </w:style>
  <w:style w:customStyle="1" w:styleId="EndnoteTextChar" w:type="character">
    <w:name w:val="Endnote Text Char"/>
    <w:basedOn w:val="DefaultParagraphFont"/>
    <w:link w:val="EndnoteText"/>
    <w:uiPriority w:val="99"/>
    <w:semiHidden/>
    <w:rsid w:val="002C4BD7"/>
    <w:rPr>
      <w:szCs w:val="20"/>
    </w:rPr>
  </w:style>
  <w:style w:styleId="EnvelopeAddress" w:type="paragraph">
    <w:name w:val="envelope address"/>
    <w:basedOn w:val="Normal"/>
    <w:uiPriority w:val="99"/>
    <w:semiHidden/>
    <w:unhideWhenUsed/>
    <w:rsid w:val="002C4BD7"/>
    <w:pPr>
      <w:framePr w:h="1980" w:hAnchor="page" w:hRule="exact" w:hSpace="180" w:w="7920" w:wrap="auto" w:xAlign="center" w:yAlign="bottom"/>
      <w:ind w:left="2880"/>
    </w:pPr>
    <w:rPr>
      <w:rFonts w:asciiTheme="majorHAnsi" w:cstheme="majorBidi" w:eastAsiaTheme="majorEastAsia" w:hAnsiTheme="majorHAnsi"/>
      <w:sz w:val="24"/>
      <w:szCs w:val="24"/>
    </w:rPr>
  </w:style>
  <w:style w:styleId="EnvelopeReturn" w:type="paragraph">
    <w:name w:val="envelope return"/>
    <w:basedOn w:val="Normal"/>
    <w:uiPriority w:val="99"/>
    <w:semiHidden/>
    <w:unhideWhenUsed/>
    <w:rsid w:val="002C4BD7"/>
    <w:rPr>
      <w:rFonts w:asciiTheme="majorHAnsi" w:cstheme="majorBidi" w:eastAsiaTheme="majorEastAsia" w:hAnsiTheme="majorHAnsi"/>
      <w:szCs w:val="20"/>
    </w:rPr>
  </w:style>
  <w:style w:styleId="FollowedHyperlink" w:type="character">
    <w:name w:val="FollowedHyperlink"/>
    <w:basedOn w:val="DefaultParagraphFont"/>
    <w:uiPriority w:val="99"/>
    <w:semiHidden/>
    <w:unhideWhenUsed/>
    <w:rsid w:val="002C4BD7"/>
    <w:rPr>
      <w:color w:themeColor="followedHyperlink" w:val="FF0000"/>
      <w:u w:val="single"/>
    </w:rPr>
  </w:style>
  <w:style w:styleId="FootnoteReference" w:type="character">
    <w:name w:val="footnote reference"/>
    <w:basedOn w:val="DefaultParagraphFont"/>
    <w:uiPriority w:val="99"/>
    <w:semiHidden/>
    <w:unhideWhenUsed/>
    <w:rsid w:val="002C4BD7"/>
    <w:rPr>
      <w:vertAlign w:val="superscript"/>
    </w:rPr>
  </w:style>
  <w:style w:styleId="FootnoteText" w:type="paragraph">
    <w:name w:val="footnote text"/>
    <w:basedOn w:val="Normal"/>
    <w:link w:val="FootnoteTextChar"/>
    <w:uiPriority w:val="99"/>
    <w:semiHidden/>
    <w:unhideWhenUsed/>
    <w:rsid w:val="002C4BD7"/>
    <w:rPr>
      <w:szCs w:val="20"/>
    </w:rPr>
  </w:style>
  <w:style w:customStyle="1" w:styleId="FootnoteTextChar" w:type="character">
    <w:name w:val="Footnote Text Char"/>
    <w:basedOn w:val="DefaultParagraphFont"/>
    <w:link w:val="FootnoteText"/>
    <w:uiPriority w:val="99"/>
    <w:semiHidden/>
    <w:rsid w:val="002C4BD7"/>
    <w:rPr>
      <w:szCs w:val="20"/>
    </w:rPr>
  </w:style>
  <w:style w:styleId="GridTable1Light" w:type="table">
    <w:name w:val="Grid Table 1 Light"/>
    <w:basedOn w:val="TableNormal"/>
    <w:uiPriority w:val="46"/>
    <w:rsid w:val="002C4BD7"/>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2C4BD7"/>
    <w:tblPr>
      <w:tblStyleRowBandSize w:val="1"/>
      <w:tblStyleColBandSize w:val="1"/>
      <w:tblBorders>
        <w:top w:color="89EFF6" w:space="0" w:sz="4" w:themeColor="accent1" w:themeTint="66" w:val="single"/>
        <w:left w:color="89EFF6" w:space="0" w:sz="4" w:themeColor="accent1" w:themeTint="66" w:val="single"/>
        <w:bottom w:color="89EFF6" w:space="0" w:sz="4" w:themeColor="accent1" w:themeTint="66" w:val="single"/>
        <w:right w:color="89EFF6" w:space="0" w:sz="4" w:themeColor="accent1" w:themeTint="66" w:val="single"/>
        <w:insideH w:color="89EFF6" w:space="0" w:sz="4" w:themeColor="accent1" w:themeTint="66" w:val="single"/>
        <w:insideV w:color="89EFF6" w:space="0" w:sz="4" w:themeColor="accent1" w:themeTint="66" w:val="single"/>
      </w:tblBorders>
    </w:tblPr>
    <w:tblStylePr w:type="firstRow">
      <w:rPr>
        <w:b/>
        <w:bCs/>
      </w:rPr>
      <w:tblPr/>
      <w:tcPr>
        <w:tcBorders>
          <w:bottom w:color="4EE7F2" w:space="0" w:sz="12" w:themeColor="accent1" w:themeTint="99" w:val="single"/>
        </w:tcBorders>
      </w:tcPr>
    </w:tblStylePr>
    <w:tblStylePr w:type="lastRow">
      <w:rPr>
        <w:b/>
        <w:bCs/>
      </w:rPr>
      <w:tblPr/>
      <w:tcPr>
        <w:tcBorders>
          <w:top w:color="4EE7F2"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2C4BD7"/>
    <w:tblPr>
      <w:tblStyleRowBandSize w:val="1"/>
      <w:tblStyleColBandSize w:val="1"/>
      <w:tblBorders>
        <w:top w:color="D2E8B2" w:space="0" w:sz="4" w:themeColor="accent2" w:themeTint="66" w:val="single"/>
        <w:left w:color="D2E8B2" w:space="0" w:sz="4" w:themeColor="accent2" w:themeTint="66" w:val="single"/>
        <w:bottom w:color="D2E8B2" w:space="0" w:sz="4" w:themeColor="accent2" w:themeTint="66" w:val="single"/>
        <w:right w:color="D2E8B2" w:space="0" w:sz="4" w:themeColor="accent2" w:themeTint="66" w:val="single"/>
        <w:insideH w:color="D2E8B2" w:space="0" w:sz="4" w:themeColor="accent2" w:themeTint="66" w:val="single"/>
        <w:insideV w:color="D2E8B2" w:space="0" w:sz="4" w:themeColor="accent2" w:themeTint="66" w:val="single"/>
      </w:tblBorders>
    </w:tblPr>
    <w:tblStylePr w:type="firstRow">
      <w:rPr>
        <w:b/>
        <w:bCs/>
      </w:rPr>
      <w:tblPr/>
      <w:tcPr>
        <w:tcBorders>
          <w:bottom w:color="BBDC8C" w:space="0" w:sz="12" w:themeColor="accent2" w:themeTint="99" w:val="single"/>
        </w:tcBorders>
      </w:tcPr>
    </w:tblStylePr>
    <w:tblStylePr w:type="lastRow">
      <w:rPr>
        <w:b/>
        <w:bCs/>
      </w:rPr>
      <w:tblPr/>
      <w:tcPr>
        <w:tcBorders>
          <w:top w:color="BBDC8C"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2C4BD7"/>
    <w:tblPr>
      <w:tblStyleRowBandSize w:val="1"/>
      <w:tblStyleColBandSize w:val="1"/>
      <w:tblBorders>
        <w:top w:color="FAC7A8" w:space="0" w:sz="4" w:themeColor="accent3" w:themeTint="66" w:val="single"/>
        <w:left w:color="FAC7A8" w:space="0" w:sz="4" w:themeColor="accent3" w:themeTint="66" w:val="single"/>
        <w:bottom w:color="FAC7A8" w:space="0" w:sz="4" w:themeColor="accent3" w:themeTint="66" w:val="single"/>
        <w:right w:color="FAC7A8" w:space="0" w:sz="4" w:themeColor="accent3" w:themeTint="66" w:val="single"/>
        <w:insideH w:color="FAC7A8" w:space="0" w:sz="4" w:themeColor="accent3" w:themeTint="66" w:val="single"/>
        <w:insideV w:color="FAC7A8" w:space="0" w:sz="4" w:themeColor="accent3" w:themeTint="66" w:val="single"/>
      </w:tblBorders>
    </w:tblPr>
    <w:tblStylePr w:type="firstRow">
      <w:rPr>
        <w:b/>
        <w:bCs/>
      </w:rPr>
      <w:tblPr/>
      <w:tcPr>
        <w:tcBorders>
          <w:bottom w:color="F8AC7D" w:space="0" w:sz="12" w:themeColor="accent3" w:themeTint="99" w:val="single"/>
        </w:tcBorders>
      </w:tcPr>
    </w:tblStylePr>
    <w:tblStylePr w:type="lastRow">
      <w:rPr>
        <w:b/>
        <w:bCs/>
      </w:rPr>
      <w:tblPr/>
      <w:tcPr>
        <w:tcBorders>
          <w:top w:color="F8AC7D"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2C4BD7"/>
    <w:tblPr>
      <w:tblStyleRowBandSize w:val="1"/>
      <w:tblStyleColBandSize w:val="1"/>
      <w:tblBorders>
        <w:top w:color="F7A6B0" w:space="0" w:sz="4" w:themeColor="accent4" w:themeTint="66" w:val="single"/>
        <w:left w:color="F7A6B0" w:space="0" w:sz="4" w:themeColor="accent4" w:themeTint="66" w:val="single"/>
        <w:bottom w:color="F7A6B0" w:space="0" w:sz="4" w:themeColor="accent4" w:themeTint="66" w:val="single"/>
        <w:right w:color="F7A6B0" w:space="0" w:sz="4" w:themeColor="accent4" w:themeTint="66" w:val="single"/>
        <w:insideH w:color="F7A6B0" w:space="0" w:sz="4" w:themeColor="accent4" w:themeTint="66" w:val="single"/>
        <w:insideV w:color="F7A6B0" w:space="0" w:sz="4" w:themeColor="accent4" w:themeTint="66" w:val="single"/>
      </w:tblBorders>
    </w:tblPr>
    <w:tblStylePr w:type="firstRow">
      <w:rPr>
        <w:b/>
        <w:bCs/>
      </w:rPr>
      <w:tblPr/>
      <w:tcPr>
        <w:tcBorders>
          <w:bottom w:color="F37A89" w:space="0" w:sz="12" w:themeColor="accent4" w:themeTint="99" w:val="single"/>
        </w:tcBorders>
      </w:tcPr>
    </w:tblStylePr>
    <w:tblStylePr w:type="lastRow">
      <w:rPr>
        <w:b/>
        <w:bCs/>
      </w:rPr>
      <w:tblPr/>
      <w:tcPr>
        <w:tcBorders>
          <w:top w:color="F37A89"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2C4BD7"/>
    <w:tblPr>
      <w:tblStyleRowBandSize w:val="1"/>
      <w:tblStyleColBandSize w:val="1"/>
      <w:tblBorders>
        <w:top w:color="F1A0B1" w:space="0" w:sz="4" w:themeColor="accent5" w:themeTint="66" w:val="single"/>
        <w:left w:color="F1A0B1" w:space="0" w:sz="4" w:themeColor="accent5" w:themeTint="66" w:val="single"/>
        <w:bottom w:color="F1A0B1" w:space="0" w:sz="4" w:themeColor="accent5" w:themeTint="66" w:val="single"/>
        <w:right w:color="F1A0B1" w:space="0" w:sz="4" w:themeColor="accent5" w:themeTint="66" w:val="single"/>
        <w:insideH w:color="F1A0B1" w:space="0" w:sz="4" w:themeColor="accent5" w:themeTint="66" w:val="single"/>
        <w:insideV w:color="F1A0B1" w:space="0" w:sz="4" w:themeColor="accent5" w:themeTint="66" w:val="single"/>
      </w:tblBorders>
    </w:tblPr>
    <w:tblStylePr w:type="firstRow">
      <w:rPr>
        <w:b/>
        <w:bCs/>
      </w:rPr>
      <w:tblPr/>
      <w:tcPr>
        <w:tcBorders>
          <w:bottom w:color="EB718B" w:space="0" w:sz="12" w:themeColor="accent5" w:themeTint="99" w:val="single"/>
        </w:tcBorders>
      </w:tcPr>
    </w:tblStylePr>
    <w:tblStylePr w:type="lastRow">
      <w:rPr>
        <w:b/>
        <w:bCs/>
      </w:rPr>
      <w:tblPr/>
      <w:tcPr>
        <w:tcBorders>
          <w:top w:color="EB718B"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2C4BD7"/>
    <w:tblPr>
      <w:tblStyleRowBandSize w:val="1"/>
      <w:tblStyleColBandSize w:val="1"/>
      <w:tblBorders>
        <w:top w:color="FCD9A5" w:space="0" w:sz="4" w:themeColor="accent6" w:themeTint="66" w:val="single"/>
        <w:left w:color="FCD9A5" w:space="0" w:sz="4" w:themeColor="accent6" w:themeTint="66" w:val="single"/>
        <w:bottom w:color="FCD9A5" w:space="0" w:sz="4" w:themeColor="accent6" w:themeTint="66" w:val="single"/>
        <w:right w:color="FCD9A5" w:space="0" w:sz="4" w:themeColor="accent6" w:themeTint="66" w:val="single"/>
        <w:insideH w:color="FCD9A5" w:space="0" w:sz="4" w:themeColor="accent6" w:themeTint="66" w:val="single"/>
        <w:insideV w:color="FCD9A5" w:space="0" w:sz="4" w:themeColor="accent6" w:themeTint="66" w:val="single"/>
      </w:tblBorders>
    </w:tblPr>
    <w:tblStylePr w:type="firstRow">
      <w:rPr>
        <w:b/>
        <w:bCs/>
      </w:rPr>
      <w:tblPr/>
      <w:tcPr>
        <w:tcBorders>
          <w:bottom w:color="FAC679" w:space="0" w:sz="12" w:themeColor="accent6" w:themeTint="99" w:val="single"/>
        </w:tcBorders>
      </w:tcPr>
    </w:tblStylePr>
    <w:tblStylePr w:type="lastRow">
      <w:rPr>
        <w:b/>
        <w:bCs/>
      </w:rPr>
      <w:tblPr/>
      <w:tcPr>
        <w:tcBorders>
          <w:top w:color="FAC679"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2C4BD7"/>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2C4BD7"/>
    <w:tblPr>
      <w:tblStyleRowBandSize w:val="1"/>
      <w:tblStyleColBandSize w:val="1"/>
      <w:tblBorders>
        <w:top w:color="4EE7F2" w:space="0" w:sz="2" w:themeColor="accent1" w:themeTint="99" w:val="single"/>
        <w:bottom w:color="4EE7F2" w:space="0" w:sz="2" w:themeColor="accent1" w:themeTint="99" w:val="single"/>
        <w:insideH w:color="4EE7F2" w:space="0" w:sz="2" w:themeColor="accent1" w:themeTint="99" w:val="single"/>
        <w:insideV w:color="4EE7F2" w:space="0" w:sz="2" w:themeColor="accent1" w:themeTint="99" w:val="single"/>
      </w:tblBorders>
    </w:tblPr>
    <w:tblStylePr w:type="firstRow">
      <w:rPr>
        <w:b/>
        <w:bCs/>
      </w:rPr>
      <w:tblPr/>
      <w:tcPr>
        <w:tcBorders>
          <w:top w:val="nil"/>
          <w:bottom w:color="4EE7F2" w:space="0" w:sz="12" w:themeColor="accent1" w:themeTint="99" w:val="single"/>
          <w:insideH w:val="nil"/>
          <w:insideV w:val="nil"/>
        </w:tcBorders>
        <w:shd w:color="auto" w:fill="FFFFFF" w:themeFill="background1" w:val="clear"/>
      </w:tcPr>
    </w:tblStylePr>
    <w:tblStylePr w:type="lastRow">
      <w:rPr>
        <w:b/>
        <w:bCs/>
      </w:rPr>
      <w:tblPr/>
      <w:tcPr>
        <w:tcBorders>
          <w:top w:color="4EE7F2"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GridTable2-Accent2" w:type="table">
    <w:name w:val="Grid Table 2 Accent 2"/>
    <w:basedOn w:val="TableNormal"/>
    <w:uiPriority w:val="47"/>
    <w:rsid w:val="002C4BD7"/>
    <w:tblPr>
      <w:tblStyleRowBandSize w:val="1"/>
      <w:tblStyleColBandSize w:val="1"/>
      <w:tblBorders>
        <w:top w:color="BBDC8C" w:space="0" w:sz="2" w:themeColor="accent2" w:themeTint="99" w:val="single"/>
        <w:bottom w:color="BBDC8C" w:space="0" w:sz="2" w:themeColor="accent2" w:themeTint="99" w:val="single"/>
        <w:insideH w:color="BBDC8C" w:space="0" w:sz="2" w:themeColor="accent2" w:themeTint="99" w:val="single"/>
        <w:insideV w:color="BBDC8C" w:space="0" w:sz="2" w:themeColor="accent2" w:themeTint="99" w:val="single"/>
      </w:tblBorders>
    </w:tblPr>
    <w:tblStylePr w:type="firstRow">
      <w:rPr>
        <w:b/>
        <w:bCs/>
      </w:rPr>
      <w:tblPr/>
      <w:tcPr>
        <w:tcBorders>
          <w:top w:val="nil"/>
          <w:bottom w:color="BBDC8C" w:space="0" w:sz="12" w:themeColor="accent2" w:themeTint="99" w:val="single"/>
          <w:insideH w:val="nil"/>
          <w:insideV w:val="nil"/>
        </w:tcBorders>
        <w:shd w:color="auto" w:fill="FFFFFF" w:themeFill="background1" w:val="clear"/>
      </w:tcPr>
    </w:tblStylePr>
    <w:tblStylePr w:type="lastRow">
      <w:rPr>
        <w:b/>
        <w:bCs/>
      </w:rPr>
      <w:tblPr/>
      <w:tcPr>
        <w:tcBorders>
          <w:top w:color="BBDC8C"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GridTable2-Accent3" w:type="table">
    <w:name w:val="Grid Table 2 Accent 3"/>
    <w:basedOn w:val="TableNormal"/>
    <w:uiPriority w:val="47"/>
    <w:rsid w:val="002C4BD7"/>
    <w:tblPr>
      <w:tblStyleRowBandSize w:val="1"/>
      <w:tblStyleColBandSize w:val="1"/>
      <w:tblBorders>
        <w:top w:color="F8AC7D" w:space="0" w:sz="2" w:themeColor="accent3" w:themeTint="99" w:val="single"/>
        <w:bottom w:color="F8AC7D" w:space="0" w:sz="2" w:themeColor="accent3" w:themeTint="99" w:val="single"/>
        <w:insideH w:color="F8AC7D" w:space="0" w:sz="2" w:themeColor="accent3" w:themeTint="99" w:val="single"/>
        <w:insideV w:color="F8AC7D" w:space="0" w:sz="2" w:themeColor="accent3" w:themeTint="99" w:val="single"/>
      </w:tblBorders>
    </w:tblPr>
    <w:tblStylePr w:type="firstRow">
      <w:rPr>
        <w:b/>
        <w:bCs/>
      </w:rPr>
      <w:tblPr/>
      <w:tcPr>
        <w:tcBorders>
          <w:top w:val="nil"/>
          <w:bottom w:color="F8AC7D" w:space="0" w:sz="12" w:themeColor="accent3" w:themeTint="99" w:val="single"/>
          <w:insideH w:val="nil"/>
          <w:insideV w:val="nil"/>
        </w:tcBorders>
        <w:shd w:color="auto" w:fill="FFFFFF" w:themeFill="background1" w:val="clear"/>
      </w:tcPr>
    </w:tblStylePr>
    <w:tblStylePr w:type="lastRow">
      <w:rPr>
        <w:b/>
        <w:bCs/>
      </w:rPr>
      <w:tblPr/>
      <w:tcPr>
        <w:tcBorders>
          <w:top w:color="F8AC7D"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GridTable2-Accent4" w:type="table">
    <w:name w:val="Grid Table 2 Accent 4"/>
    <w:basedOn w:val="TableNormal"/>
    <w:uiPriority w:val="47"/>
    <w:rsid w:val="002C4BD7"/>
    <w:tblPr>
      <w:tblStyleRowBandSize w:val="1"/>
      <w:tblStyleColBandSize w:val="1"/>
      <w:tblBorders>
        <w:top w:color="F37A89" w:space="0" w:sz="2" w:themeColor="accent4" w:themeTint="99" w:val="single"/>
        <w:bottom w:color="F37A89" w:space="0" w:sz="2" w:themeColor="accent4" w:themeTint="99" w:val="single"/>
        <w:insideH w:color="F37A89" w:space="0" w:sz="2" w:themeColor="accent4" w:themeTint="99" w:val="single"/>
        <w:insideV w:color="F37A89" w:space="0" w:sz="2" w:themeColor="accent4" w:themeTint="99" w:val="single"/>
      </w:tblBorders>
    </w:tblPr>
    <w:tblStylePr w:type="firstRow">
      <w:rPr>
        <w:b/>
        <w:bCs/>
      </w:rPr>
      <w:tblPr/>
      <w:tcPr>
        <w:tcBorders>
          <w:top w:val="nil"/>
          <w:bottom w:color="F37A89" w:space="0" w:sz="12" w:themeColor="accent4" w:themeTint="99" w:val="single"/>
          <w:insideH w:val="nil"/>
          <w:insideV w:val="nil"/>
        </w:tcBorders>
        <w:shd w:color="auto" w:fill="FFFFFF" w:themeFill="background1" w:val="clear"/>
      </w:tcPr>
    </w:tblStylePr>
    <w:tblStylePr w:type="lastRow">
      <w:rPr>
        <w:b/>
        <w:bCs/>
      </w:rPr>
      <w:tblPr/>
      <w:tcPr>
        <w:tcBorders>
          <w:top w:color="F37A89"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GridTable2-Accent5" w:type="table">
    <w:name w:val="Grid Table 2 Accent 5"/>
    <w:basedOn w:val="TableNormal"/>
    <w:uiPriority w:val="47"/>
    <w:rsid w:val="002C4BD7"/>
    <w:tblPr>
      <w:tblStyleRowBandSize w:val="1"/>
      <w:tblStyleColBandSize w:val="1"/>
      <w:tblBorders>
        <w:top w:color="EB718B" w:space="0" w:sz="2" w:themeColor="accent5" w:themeTint="99" w:val="single"/>
        <w:bottom w:color="EB718B" w:space="0" w:sz="2" w:themeColor="accent5" w:themeTint="99" w:val="single"/>
        <w:insideH w:color="EB718B" w:space="0" w:sz="2" w:themeColor="accent5" w:themeTint="99" w:val="single"/>
        <w:insideV w:color="EB718B" w:space="0" w:sz="2" w:themeColor="accent5" w:themeTint="99" w:val="single"/>
      </w:tblBorders>
    </w:tblPr>
    <w:tblStylePr w:type="firstRow">
      <w:rPr>
        <w:b/>
        <w:bCs/>
      </w:rPr>
      <w:tblPr/>
      <w:tcPr>
        <w:tcBorders>
          <w:top w:val="nil"/>
          <w:bottom w:color="EB718B" w:space="0" w:sz="12" w:themeColor="accent5" w:themeTint="99" w:val="single"/>
          <w:insideH w:val="nil"/>
          <w:insideV w:val="nil"/>
        </w:tcBorders>
        <w:shd w:color="auto" w:fill="FFFFFF" w:themeFill="background1" w:val="clear"/>
      </w:tcPr>
    </w:tblStylePr>
    <w:tblStylePr w:type="lastRow">
      <w:rPr>
        <w:b/>
        <w:bCs/>
      </w:rPr>
      <w:tblPr/>
      <w:tcPr>
        <w:tcBorders>
          <w:top w:color="EB718B"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GridTable2-Accent6" w:type="table">
    <w:name w:val="Grid Table 2 Accent 6"/>
    <w:basedOn w:val="TableNormal"/>
    <w:uiPriority w:val="47"/>
    <w:rsid w:val="002C4BD7"/>
    <w:tblPr>
      <w:tblStyleRowBandSize w:val="1"/>
      <w:tblStyleColBandSize w:val="1"/>
      <w:tblBorders>
        <w:top w:color="FAC679" w:space="0" w:sz="2" w:themeColor="accent6" w:themeTint="99" w:val="single"/>
        <w:bottom w:color="FAC679" w:space="0" w:sz="2" w:themeColor="accent6" w:themeTint="99" w:val="single"/>
        <w:insideH w:color="FAC679" w:space="0" w:sz="2" w:themeColor="accent6" w:themeTint="99" w:val="single"/>
        <w:insideV w:color="FAC679" w:space="0" w:sz="2" w:themeColor="accent6" w:themeTint="99" w:val="single"/>
      </w:tblBorders>
    </w:tblPr>
    <w:tblStylePr w:type="firstRow">
      <w:rPr>
        <w:b/>
        <w:bCs/>
      </w:rPr>
      <w:tblPr/>
      <w:tcPr>
        <w:tcBorders>
          <w:top w:val="nil"/>
          <w:bottom w:color="FAC679" w:space="0" w:sz="12" w:themeColor="accent6" w:themeTint="99" w:val="single"/>
          <w:insideH w:val="nil"/>
          <w:insideV w:val="nil"/>
        </w:tcBorders>
        <w:shd w:color="auto" w:fill="FFFFFF" w:themeFill="background1" w:val="clear"/>
      </w:tcPr>
    </w:tblStylePr>
    <w:tblStylePr w:type="lastRow">
      <w:rPr>
        <w:b/>
        <w:bCs/>
      </w:rPr>
      <w:tblPr/>
      <w:tcPr>
        <w:tcBorders>
          <w:top w:color="FAC67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GridTable3" w:type="table">
    <w:name w:val="Grid Table 3"/>
    <w:basedOn w:val="TableNormal"/>
    <w:uiPriority w:val="48"/>
    <w:rsid w:val="002C4BD7"/>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2C4BD7"/>
    <w:tblPr>
      <w:tblStyleRowBandSize w:val="1"/>
      <w:tblStyleColBandSize w:val="1"/>
      <w:tblBorders>
        <w:top w:color="4EE7F2" w:space="0" w:sz="4" w:themeColor="accent1" w:themeTint="99" w:val="single"/>
        <w:left w:color="4EE7F2" w:space="0" w:sz="4" w:themeColor="accent1" w:themeTint="99" w:val="single"/>
        <w:bottom w:color="4EE7F2" w:space="0" w:sz="4" w:themeColor="accent1" w:themeTint="99" w:val="single"/>
        <w:right w:color="4EE7F2" w:space="0" w:sz="4" w:themeColor="accent1" w:themeTint="99" w:val="single"/>
        <w:insideH w:color="4EE7F2" w:space="0" w:sz="4" w:themeColor="accent1" w:themeTint="99" w:val="single"/>
        <w:insideV w:color="4EE7F2"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4F7FA" w:themeFill="accent1" w:themeFillTint="33" w:val="clear"/>
      </w:tcPr>
    </w:tblStylePr>
    <w:tblStylePr w:type="band1Horz">
      <w:tblPr/>
      <w:tcPr>
        <w:shd w:color="auto" w:fill="C4F7FA" w:themeFill="accent1" w:themeFillTint="33" w:val="clear"/>
      </w:tcPr>
    </w:tblStylePr>
    <w:tblStylePr w:type="neCell">
      <w:tblPr/>
      <w:tcPr>
        <w:tcBorders>
          <w:bottom w:color="4EE7F2" w:space="0" w:sz="4" w:themeColor="accent1" w:themeTint="99" w:val="single"/>
        </w:tcBorders>
      </w:tcPr>
    </w:tblStylePr>
    <w:tblStylePr w:type="nwCell">
      <w:tblPr/>
      <w:tcPr>
        <w:tcBorders>
          <w:bottom w:color="4EE7F2" w:space="0" w:sz="4" w:themeColor="accent1" w:themeTint="99" w:val="single"/>
        </w:tcBorders>
      </w:tcPr>
    </w:tblStylePr>
    <w:tblStylePr w:type="seCell">
      <w:tblPr/>
      <w:tcPr>
        <w:tcBorders>
          <w:top w:color="4EE7F2" w:space="0" w:sz="4" w:themeColor="accent1" w:themeTint="99" w:val="single"/>
        </w:tcBorders>
      </w:tcPr>
    </w:tblStylePr>
    <w:tblStylePr w:type="swCell">
      <w:tblPr/>
      <w:tcPr>
        <w:tcBorders>
          <w:top w:color="4EE7F2" w:space="0" w:sz="4" w:themeColor="accent1" w:themeTint="99" w:val="single"/>
        </w:tcBorders>
      </w:tcPr>
    </w:tblStylePr>
  </w:style>
  <w:style w:styleId="GridTable3-Accent2" w:type="table">
    <w:name w:val="Grid Table 3 Accent 2"/>
    <w:basedOn w:val="TableNormal"/>
    <w:uiPriority w:val="48"/>
    <w:rsid w:val="002C4BD7"/>
    <w:tblPr>
      <w:tblStyleRowBandSize w:val="1"/>
      <w:tblStyleColBandSize w:val="1"/>
      <w:tblBorders>
        <w:top w:color="BBDC8C" w:space="0" w:sz="4" w:themeColor="accent2" w:themeTint="99" w:val="single"/>
        <w:left w:color="BBDC8C" w:space="0" w:sz="4" w:themeColor="accent2" w:themeTint="99" w:val="single"/>
        <w:bottom w:color="BBDC8C" w:space="0" w:sz="4" w:themeColor="accent2" w:themeTint="99" w:val="single"/>
        <w:right w:color="BBDC8C" w:space="0" w:sz="4" w:themeColor="accent2" w:themeTint="99" w:val="single"/>
        <w:insideH w:color="BBDC8C" w:space="0" w:sz="4" w:themeColor="accent2" w:themeTint="99" w:val="single"/>
        <w:insideV w:color="BBDC8C"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8F3D8" w:themeFill="accent2" w:themeFillTint="33" w:val="clear"/>
      </w:tcPr>
    </w:tblStylePr>
    <w:tblStylePr w:type="band1Horz">
      <w:tblPr/>
      <w:tcPr>
        <w:shd w:color="auto" w:fill="E8F3D8" w:themeFill="accent2" w:themeFillTint="33" w:val="clear"/>
      </w:tcPr>
    </w:tblStylePr>
    <w:tblStylePr w:type="neCell">
      <w:tblPr/>
      <w:tcPr>
        <w:tcBorders>
          <w:bottom w:color="BBDC8C" w:space="0" w:sz="4" w:themeColor="accent2" w:themeTint="99" w:val="single"/>
        </w:tcBorders>
      </w:tcPr>
    </w:tblStylePr>
    <w:tblStylePr w:type="nwCell">
      <w:tblPr/>
      <w:tcPr>
        <w:tcBorders>
          <w:bottom w:color="BBDC8C" w:space="0" w:sz="4" w:themeColor="accent2" w:themeTint="99" w:val="single"/>
        </w:tcBorders>
      </w:tcPr>
    </w:tblStylePr>
    <w:tblStylePr w:type="seCell">
      <w:tblPr/>
      <w:tcPr>
        <w:tcBorders>
          <w:top w:color="BBDC8C" w:space="0" w:sz="4" w:themeColor="accent2" w:themeTint="99" w:val="single"/>
        </w:tcBorders>
      </w:tcPr>
    </w:tblStylePr>
    <w:tblStylePr w:type="swCell">
      <w:tblPr/>
      <w:tcPr>
        <w:tcBorders>
          <w:top w:color="BBDC8C" w:space="0" w:sz="4" w:themeColor="accent2" w:themeTint="99" w:val="single"/>
        </w:tcBorders>
      </w:tcPr>
    </w:tblStylePr>
  </w:style>
  <w:style w:styleId="GridTable3-Accent3" w:type="table">
    <w:name w:val="Grid Table 3 Accent 3"/>
    <w:basedOn w:val="TableNormal"/>
    <w:uiPriority w:val="48"/>
    <w:rsid w:val="002C4BD7"/>
    <w:tblPr>
      <w:tblStyleRowBandSize w:val="1"/>
      <w:tblStyleColBandSize w:val="1"/>
      <w:tblBorders>
        <w:top w:color="F8AC7D" w:space="0" w:sz="4" w:themeColor="accent3" w:themeTint="99" w:val="single"/>
        <w:left w:color="F8AC7D" w:space="0" w:sz="4" w:themeColor="accent3" w:themeTint="99" w:val="single"/>
        <w:bottom w:color="F8AC7D" w:space="0" w:sz="4" w:themeColor="accent3" w:themeTint="99" w:val="single"/>
        <w:right w:color="F8AC7D" w:space="0" w:sz="4" w:themeColor="accent3" w:themeTint="99" w:val="single"/>
        <w:insideH w:color="F8AC7D" w:space="0" w:sz="4" w:themeColor="accent3" w:themeTint="99" w:val="single"/>
        <w:insideV w:color="F8AC7D"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CE3D3" w:themeFill="accent3" w:themeFillTint="33" w:val="clear"/>
      </w:tcPr>
    </w:tblStylePr>
    <w:tblStylePr w:type="band1Horz">
      <w:tblPr/>
      <w:tcPr>
        <w:shd w:color="auto" w:fill="FCE3D3" w:themeFill="accent3" w:themeFillTint="33" w:val="clear"/>
      </w:tcPr>
    </w:tblStylePr>
    <w:tblStylePr w:type="neCell">
      <w:tblPr/>
      <w:tcPr>
        <w:tcBorders>
          <w:bottom w:color="F8AC7D" w:space="0" w:sz="4" w:themeColor="accent3" w:themeTint="99" w:val="single"/>
        </w:tcBorders>
      </w:tcPr>
    </w:tblStylePr>
    <w:tblStylePr w:type="nwCell">
      <w:tblPr/>
      <w:tcPr>
        <w:tcBorders>
          <w:bottom w:color="F8AC7D" w:space="0" w:sz="4" w:themeColor="accent3" w:themeTint="99" w:val="single"/>
        </w:tcBorders>
      </w:tcPr>
    </w:tblStylePr>
    <w:tblStylePr w:type="seCell">
      <w:tblPr/>
      <w:tcPr>
        <w:tcBorders>
          <w:top w:color="F8AC7D" w:space="0" w:sz="4" w:themeColor="accent3" w:themeTint="99" w:val="single"/>
        </w:tcBorders>
      </w:tcPr>
    </w:tblStylePr>
    <w:tblStylePr w:type="swCell">
      <w:tblPr/>
      <w:tcPr>
        <w:tcBorders>
          <w:top w:color="F8AC7D" w:space="0" w:sz="4" w:themeColor="accent3" w:themeTint="99" w:val="single"/>
        </w:tcBorders>
      </w:tcPr>
    </w:tblStylePr>
  </w:style>
  <w:style w:styleId="GridTable3-Accent4" w:type="table">
    <w:name w:val="Grid Table 3 Accent 4"/>
    <w:basedOn w:val="TableNormal"/>
    <w:uiPriority w:val="48"/>
    <w:rsid w:val="002C4BD7"/>
    <w:tblPr>
      <w:tblStyleRowBandSize w:val="1"/>
      <w:tblStyleColBandSize w:val="1"/>
      <w:tblBorders>
        <w:top w:color="F37A89" w:space="0" w:sz="4" w:themeColor="accent4" w:themeTint="99" w:val="single"/>
        <w:left w:color="F37A89" w:space="0" w:sz="4" w:themeColor="accent4" w:themeTint="99" w:val="single"/>
        <w:bottom w:color="F37A89" w:space="0" w:sz="4" w:themeColor="accent4" w:themeTint="99" w:val="single"/>
        <w:right w:color="F37A89" w:space="0" w:sz="4" w:themeColor="accent4" w:themeTint="99" w:val="single"/>
        <w:insideH w:color="F37A89" w:space="0" w:sz="4" w:themeColor="accent4" w:themeTint="99" w:val="single"/>
        <w:insideV w:color="F37A89"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D2D7" w:themeFill="accent4" w:themeFillTint="33" w:val="clear"/>
      </w:tcPr>
    </w:tblStylePr>
    <w:tblStylePr w:type="band1Horz">
      <w:tblPr/>
      <w:tcPr>
        <w:shd w:color="auto" w:fill="FBD2D7" w:themeFill="accent4" w:themeFillTint="33" w:val="clear"/>
      </w:tcPr>
    </w:tblStylePr>
    <w:tblStylePr w:type="neCell">
      <w:tblPr/>
      <w:tcPr>
        <w:tcBorders>
          <w:bottom w:color="F37A89" w:space="0" w:sz="4" w:themeColor="accent4" w:themeTint="99" w:val="single"/>
        </w:tcBorders>
      </w:tcPr>
    </w:tblStylePr>
    <w:tblStylePr w:type="nwCell">
      <w:tblPr/>
      <w:tcPr>
        <w:tcBorders>
          <w:bottom w:color="F37A89" w:space="0" w:sz="4" w:themeColor="accent4" w:themeTint="99" w:val="single"/>
        </w:tcBorders>
      </w:tcPr>
    </w:tblStylePr>
    <w:tblStylePr w:type="seCell">
      <w:tblPr/>
      <w:tcPr>
        <w:tcBorders>
          <w:top w:color="F37A89" w:space="0" w:sz="4" w:themeColor="accent4" w:themeTint="99" w:val="single"/>
        </w:tcBorders>
      </w:tcPr>
    </w:tblStylePr>
    <w:tblStylePr w:type="swCell">
      <w:tblPr/>
      <w:tcPr>
        <w:tcBorders>
          <w:top w:color="F37A89" w:space="0" w:sz="4" w:themeColor="accent4" w:themeTint="99" w:val="single"/>
        </w:tcBorders>
      </w:tcPr>
    </w:tblStylePr>
  </w:style>
  <w:style w:styleId="GridTable3-Accent5" w:type="table">
    <w:name w:val="Grid Table 3 Accent 5"/>
    <w:basedOn w:val="TableNormal"/>
    <w:uiPriority w:val="48"/>
    <w:rsid w:val="002C4BD7"/>
    <w:tblPr>
      <w:tblStyleRowBandSize w:val="1"/>
      <w:tblStyleColBandSize w:val="1"/>
      <w:tblBorders>
        <w:top w:color="EB718B" w:space="0" w:sz="4" w:themeColor="accent5" w:themeTint="99" w:val="single"/>
        <w:left w:color="EB718B" w:space="0" w:sz="4" w:themeColor="accent5" w:themeTint="99" w:val="single"/>
        <w:bottom w:color="EB718B" w:space="0" w:sz="4" w:themeColor="accent5" w:themeTint="99" w:val="single"/>
        <w:right w:color="EB718B" w:space="0" w:sz="4" w:themeColor="accent5" w:themeTint="99" w:val="single"/>
        <w:insideH w:color="EB718B" w:space="0" w:sz="4" w:themeColor="accent5" w:themeTint="99" w:val="single"/>
        <w:insideV w:color="EB718B"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CFD8" w:themeFill="accent5" w:themeFillTint="33" w:val="clear"/>
      </w:tcPr>
    </w:tblStylePr>
    <w:tblStylePr w:type="band1Horz">
      <w:tblPr/>
      <w:tcPr>
        <w:shd w:color="auto" w:fill="F8CFD8" w:themeFill="accent5" w:themeFillTint="33" w:val="clear"/>
      </w:tcPr>
    </w:tblStylePr>
    <w:tblStylePr w:type="neCell">
      <w:tblPr/>
      <w:tcPr>
        <w:tcBorders>
          <w:bottom w:color="EB718B" w:space="0" w:sz="4" w:themeColor="accent5" w:themeTint="99" w:val="single"/>
        </w:tcBorders>
      </w:tcPr>
    </w:tblStylePr>
    <w:tblStylePr w:type="nwCell">
      <w:tblPr/>
      <w:tcPr>
        <w:tcBorders>
          <w:bottom w:color="EB718B" w:space="0" w:sz="4" w:themeColor="accent5" w:themeTint="99" w:val="single"/>
        </w:tcBorders>
      </w:tcPr>
    </w:tblStylePr>
    <w:tblStylePr w:type="seCell">
      <w:tblPr/>
      <w:tcPr>
        <w:tcBorders>
          <w:top w:color="EB718B" w:space="0" w:sz="4" w:themeColor="accent5" w:themeTint="99" w:val="single"/>
        </w:tcBorders>
      </w:tcPr>
    </w:tblStylePr>
    <w:tblStylePr w:type="swCell">
      <w:tblPr/>
      <w:tcPr>
        <w:tcBorders>
          <w:top w:color="EB718B" w:space="0" w:sz="4" w:themeColor="accent5" w:themeTint="99" w:val="single"/>
        </w:tcBorders>
      </w:tcPr>
    </w:tblStylePr>
  </w:style>
  <w:style w:styleId="GridTable3-Accent6" w:type="table">
    <w:name w:val="Grid Table 3 Accent 6"/>
    <w:basedOn w:val="TableNormal"/>
    <w:uiPriority w:val="48"/>
    <w:rsid w:val="002C4BD7"/>
    <w:tblPr>
      <w:tblStyleRowBandSize w:val="1"/>
      <w:tblStyleColBandSize w:val="1"/>
      <w:tblBorders>
        <w:top w:color="FAC679" w:space="0" w:sz="4" w:themeColor="accent6" w:themeTint="99" w:val="single"/>
        <w:left w:color="FAC679" w:space="0" w:sz="4" w:themeColor="accent6" w:themeTint="99" w:val="single"/>
        <w:bottom w:color="FAC679" w:space="0" w:sz="4" w:themeColor="accent6" w:themeTint="99" w:val="single"/>
        <w:right w:color="FAC679" w:space="0" w:sz="4" w:themeColor="accent6" w:themeTint="99" w:val="single"/>
        <w:insideH w:color="FAC679" w:space="0" w:sz="4" w:themeColor="accent6" w:themeTint="99" w:val="single"/>
        <w:insideV w:color="FAC67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CD2" w:themeFill="accent6" w:themeFillTint="33" w:val="clear"/>
      </w:tcPr>
    </w:tblStylePr>
    <w:tblStylePr w:type="band1Horz">
      <w:tblPr/>
      <w:tcPr>
        <w:shd w:color="auto" w:fill="FDECD2" w:themeFill="accent6" w:themeFillTint="33" w:val="clear"/>
      </w:tcPr>
    </w:tblStylePr>
    <w:tblStylePr w:type="neCell">
      <w:tblPr/>
      <w:tcPr>
        <w:tcBorders>
          <w:bottom w:color="FAC679" w:space="0" w:sz="4" w:themeColor="accent6" w:themeTint="99" w:val="single"/>
        </w:tcBorders>
      </w:tcPr>
    </w:tblStylePr>
    <w:tblStylePr w:type="nwCell">
      <w:tblPr/>
      <w:tcPr>
        <w:tcBorders>
          <w:bottom w:color="FAC679" w:space="0" w:sz="4" w:themeColor="accent6" w:themeTint="99" w:val="single"/>
        </w:tcBorders>
      </w:tcPr>
    </w:tblStylePr>
    <w:tblStylePr w:type="seCell">
      <w:tblPr/>
      <w:tcPr>
        <w:tcBorders>
          <w:top w:color="FAC679" w:space="0" w:sz="4" w:themeColor="accent6" w:themeTint="99" w:val="single"/>
        </w:tcBorders>
      </w:tcPr>
    </w:tblStylePr>
    <w:tblStylePr w:type="swCell">
      <w:tblPr/>
      <w:tcPr>
        <w:tcBorders>
          <w:top w:color="FAC679" w:space="0" w:sz="4" w:themeColor="accent6" w:themeTint="99" w:val="single"/>
        </w:tcBorders>
      </w:tcPr>
    </w:tblStylePr>
  </w:style>
  <w:style w:styleId="GridTable4" w:type="table">
    <w:name w:val="Grid Table 4"/>
    <w:basedOn w:val="TableNormal"/>
    <w:uiPriority w:val="49"/>
    <w:rsid w:val="002C4BD7"/>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2C4BD7"/>
    <w:tblPr>
      <w:tblStyleRowBandSize w:val="1"/>
      <w:tblStyleColBandSize w:val="1"/>
      <w:tblBorders>
        <w:top w:color="4EE7F2" w:space="0" w:sz="4" w:themeColor="accent1" w:themeTint="99" w:val="single"/>
        <w:left w:color="4EE7F2" w:space="0" w:sz="4" w:themeColor="accent1" w:themeTint="99" w:val="single"/>
        <w:bottom w:color="4EE7F2" w:space="0" w:sz="4" w:themeColor="accent1" w:themeTint="99" w:val="single"/>
        <w:right w:color="4EE7F2" w:space="0" w:sz="4" w:themeColor="accent1" w:themeTint="99" w:val="single"/>
        <w:insideH w:color="4EE7F2" w:space="0" w:sz="4" w:themeColor="accent1" w:themeTint="99" w:val="single"/>
        <w:insideV w:color="4EE7F2" w:space="0" w:sz="4" w:themeColor="accent1" w:themeTint="99" w:val="single"/>
      </w:tblBorders>
    </w:tblPr>
    <w:tblStylePr w:type="firstRow">
      <w:rPr>
        <w:b/>
        <w:bCs/>
        <w:color w:themeColor="background1" w:val="FFFFFF"/>
      </w:rPr>
      <w:tblPr/>
      <w:tcPr>
        <w:tcBorders>
          <w:top w:color="0DABB6" w:space="0" w:sz="4" w:themeColor="accent1" w:val="single"/>
          <w:left w:color="0DABB6" w:space="0" w:sz="4" w:themeColor="accent1" w:val="single"/>
          <w:bottom w:color="0DABB6" w:space="0" w:sz="4" w:themeColor="accent1" w:val="single"/>
          <w:right w:color="0DABB6" w:space="0" w:sz="4" w:themeColor="accent1" w:val="single"/>
          <w:insideH w:val="nil"/>
          <w:insideV w:val="nil"/>
        </w:tcBorders>
        <w:shd w:color="auto" w:fill="0DABB6" w:themeFill="accent1" w:val="clear"/>
      </w:tcPr>
    </w:tblStylePr>
    <w:tblStylePr w:type="lastRow">
      <w:rPr>
        <w:b/>
        <w:bCs/>
      </w:rPr>
      <w:tblPr/>
      <w:tcPr>
        <w:tcBorders>
          <w:top w:color="0DABB6" w:space="0" w:sz="4" w:themeColor="accent1" w:val="double"/>
        </w:tcBorders>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GridTable4-Accent2" w:type="table">
    <w:name w:val="Grid Table 4 Accent 2"/>
    <w:basedOn w:val="TableNormal"/>
    <w:uiPriority w:val="49"/>
    <w:rsid w:val="002C4BD7"/>
    <w:tblPr>
      <w:tblStyleRowBandSize w:val="1"/>
      <w:tblStyleColBandSize w:val="1"/>
      <w:tblBorders>
        <w:top w:color="BBDC8C" w:space="0" w:sz="4" w:themeColor="accent2" w:themeTint="99" w:val="single"/>
        <w:left w:color="BBDC8C" w:space="0" w:sz="4" w:themeColor="accent2" w:themeTint="99" w:val="single"/>
        <w:bottom w:color="BBDC8C" w:space="0" w:sz="4" w:themeColor="accent2" w:themeTint="99" w:val="single"/>
        <w:right w:color="BBDC8C" w:space="0" w:sz="4" w:themeColor="accent2" w:themeTint="99" w:val="single"/>
        <w:insideH w:color="BBDC8C" w:space="0" w:sz="4" w:themeColor="accent2" w:themeTint="99" w:val="single"/>
        <w:insideV w:color="BBDC8C" w:space="0" w:sz="4" w:themeColor="accent2" w:themeTint="99" w:val="single"/>
      </w:tblBorders>
    </w:tblPr>
    <w:tblStylePr w:type="firstRow">
      <w:rPr>
        <w:b/>
        <w:bCs/>
        <w:color w:themeColor="background1" w:val="FFFFFF"/>
      </w:rPr>
      <w:tblPr/>
      <w:tcPr>
        <w:tcBorders>
          <w:top w:color="8FC640" w:space="0" w:sz="4" w:themeColor="accent2" w:val="single"/>
          <w:left w:color="8FC640" w:space="0" w:sz="4" w:themeColor="accent2" w:val="single"/>
          <w:bottom w:color="8FC640" w:space="0" w:sz="4" w:themeColor="accent2" w:val="single"/>
          <w:right w:color="8FC640" w:space="0" w:sz="4" w:themeColor="accent2" w:val="single"/>
          <w:insideH w:val="nil"/>
          <w:insideV w:val="nil"/>
        </w:tcBorders>
        <w:shd w:color="auto" w:fill="8FC640" w:themeFill="accent2" w:val="clear"/>
      </w:tcPr>
    </w:tblStylePr>
    <w:tblStylePr w:type="lastRow">
      <w:rPr>
        <w:b/>
        <w:bCs/>
      </w:rPr>
      <w:tblPr/>
      <w:tcPr>
        <w:tcBorders>
          <w:top w:color="8FC640" w:space="0" w:sz="4" w:themeColor="accent2" w:val="double"/>
        </w:tcBorders>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GridTable4-Accent3" w:type="table">
    <w:name w:val="Grid Table 4 Accent 3"/>
    <w:basedOn w:val="TableNormal"/>
    <w:uiPriority w:val="49"/>
    <w:rsid w:val="002C4BD7"/>
    <w:tblPr>
      <w:tblStyleRowBandSize w:val="1"/>
      <w:tblStyleColBandSize w:val="1"/>
      <w:tblBorders>
        <w:top w:color="F8AC7D" w:space="0" w:sz="4" w:themeColor="accent3" w:themeTint="99" w:val="single"/>
        <w:left w:color="F8AC7D" w:space="0" w:sz="4" w:themeColor="accent3" w:themeTint="99" w:val="single"/>
        <w:bottom w:color="F8AC7D" w:space="0" w:sz="4" w:themeColor="accent3" w:themeTint="99" w:val="single"/>
        <w:right w:color="F8AC7D" w:space="0" w:sz="4" w:themeColor="accent3" w:themeTint="99" w:val="single"/>
        <w:insideH w:color="F8AC7D" w:space="0" w:sz="4" w:themeColor="accent3" w:themeTint="99" w:val="single"/>
        <w:insideV w:color="F8AC7D" w:space="0" w:sz="4" w:themeColor="accent3" w:themeTint="99" w:val="single"/>
      </w:tblBorders>
    </w:tblPr>
    <w:tblStylePr w:type="firstRow">
      <w:rPr>
        <w:b/>
        <w:bCs/>
        <w:color w:themeColor="background1" w:val="FFFFFF"/>
      </w:rPr>
      <w:tblPr/>
      <w:tcPr>
        <w:tcBorders>
          <w:top w:color="F47527" w:space="0" w:sz="4" w:themeColor="accent3" w:val="single"/>
          <w:left w:color="F47527" w:space="0" w:sz="4" w:themeColor="accent3" w:val="single"/>
          <w:bottom w:color="F47527" w:space="0" w:sz="4" w:themeColor="accent3" w:val="single"/>
          <w:right w:color="F47527" w:space="0" w:sz="4" w:themeColor="accent3" w:val="single"/>
          <w:insideH w:val="nil"/>
          <w:insideV w:val="nil"/>
        </w:tcBorders>
        <w:shd w:color="auto" w:fill="F47527" w:themeFill="accent3" w:val="clear"/>
      </w:tcPr>
    </w:tblStylePr>
    <w:tblStylePr w:type="lastRow">
      <w:rPr>
        <w:b/>
        <w:bCs/>
      </w:rPr>
      <w:tblPr/>
      <w:tcPr>
        <w:tcBorders>
          <w:top w:color="F47527" w:space="0" w:sz="4" w:themeColor="accent3" w:val="double"/>
        </w:tcBorders>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GridTable4-Accent4" w:type="table">
    <w:name w:val="Grid Table 4 Accent 4"/>
    <w:basedOn w:val="TableNormal"/>
    <w:uiPriority w:val="49"/>
    <w:rsid w:val="002C4BD7"/>
    <w:tblPr>
      <w:tblStyleRowBandSize w:val="1"/>
      <w:tblStyleColBandSize w:val="1"/>
      <w:tblBorders>
        <w:top w:color="F37A89" w:space="0" w:sz="4" w:themeColor="accent4" w:themeTint="99" w:val="single"/>
        <w:left w:color="F37A89" w:space="0" w:sz="4" w:themeColor="accent4" w:themeTint="99" w:val="single"/>
        <w:bottom w:color="F37A89" w:space="0" w:sz="4" w:themeColor="accent4" w:themeTint="99" w:val="single"/>
        <w:right w:color="F37A89" w:space="0" w:sz="4" w:themeColor="accent4" w:themeTint="99" w:val="single"/>
        <w:insideH w:color="F37A89" w:space="0" w:sz="4" w:themeColor="accent4" w:themeTint="99" w:val="single"/>
        <w:insideV w:color="F37A89" w:space="0" w:sz="4" w:themeColor="accent4" w:themeTint="99" w:val="single"/>
      </w:tblBorders>
    </w:tblPr>
    <w:tblStylePr w:type="firstRow">
      <w:rPr>
        <w:b/>
        <w:bCs/>
        <w:color w:themeColor="background1" w:val="FFFFFF"/>
      </w:rPr>
      <w:tblPr/>
      <w:tcPr>
        <w:tcBorders>
          <w:top w:color="EC223B" w:space="0" w:sz="4" w:themeColor="accent4" w:val="single"/>
          <w:left w:color="EC223B" w:space="0" w:sz="4" w:themeColor="accent4" w:val="single"/>
          <w:bottom w:color="EC223B" w:space="0" w:sz="4" w:themeColor="accent4" w:val="single"/>
          <w:right w:color="EC223B" w:space="0" w:sz="4" w:themeColor="accent4" w:val="single"/>
          <w:insideH w:val="nil"/>
          <w:insideV w:val="nil"/>
        </w:tcBorders>
        <w:shd w:color="auto" w:fill="EC223B" w:themeFill="accent4" w:val="clear"/>
      </w:tcPr>
    </w:tblStylePr>
    <w:tblStylePr w:type="lastRow">
      <w:rPr>
        <w:b/>
        <w:bCs/>
      </w:rPr>
      <w:tblPr/>
      <w:tcPr>
        <w:tcBorders>
          <w:top w:color="EC223B" w:space="0" w:sz="4" w:themeColor="accent4" w:val="double"/>
        </w:tcBorders>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GridTable4-Accent5" w:type="table">
    <w:name w:val="Grid Table 4 Accent 5"/>
    <w:basedOn w:val="TableNormal"/>
    <w:uiPriority w:val="49"/>
    <w:rsid w:val="002C4BD7"/>
    <w:tblPr>
      <w:tblStyleRowBandSize w:val="1"/>
      <w:tblStyleColBandSize w:val="1"/>
      <w:tblBorders>
        <w:top w:color="EB718B" w:space="0" w:sz="4" w:themeColor="accent5" w:themeTint="99" w:val="single"/>
        <w:left w:color="EB718B" w:space="0" w:sz="4" w:themeColor="accent5" w:themeTint="99" w:val="single"/>
        <w:bottom w:color="EB718B" w:space="0" w:sz="4" w:themeColor="accent5" w:themeTint="99" w:val="single"/>
        <w:right w:color="EB718B" w:space="0" w:sz="4" w:themeColor="accent5" w:themeTint="99" w:val="single"/>
        <w:insideH w:color="EB718B" w:space="0" w:sz="4" w:themeColor="accent5" w:themeTint="99" w:val="single"/>
        <w:insideV w:color="EB718B" w:space="0" w:sz="4" w:themeColor="accent5" w:themeTint="99" w:val="single"/>
      </w:tblBorders>
    </w:tblPr>
    <w:tblStylePr w:type="firstRow">
      <w:rPr>
        <w:b/>
        <w:bCs/>
        <w:color w:themeColor="background1" w:val="FFFFFF"/>
      </w:rPr>
      <w:tblPr/>
      <w:tcPr>
        <w:tcBorders>
          <w:top w:color="D41E44" w:space="0" w:sz="4" w:themeColor="accent5" w:val="single"/>
          <w:left w:color="D41E44" w:space="0" w:sz="4" w:themeColor="accent5" w:val="single"/>
          <w:bottom w:color="D41E44" w:space="0" w:sz="4" w:themeColor="accent5" w:val="single"/>
          <w:right w:color="D41E44" w:space="0" w:sz="4" w:themeColor="accent5" w:val="single"/>
          <w:insideH w:val="nil"/>
          <w:insideV w:val="nil"/>
        </w:tcBorders>
        <w:shd w:color="auto" w:fill="D41E44" w:themeFill="accent5" w:val="clear"/>
      </w:tcPr>
    </w:tblStylePr>
    <w:tblStylePr w:type="lastRow">
      <w:rPr>
        <w:b/>
        <w:bCs/>
      </w:rPr>
      <w:tblPr/>
      <w:tcPr>
        <w:tcBorders>
          <w:top w:color="D41E44" w:space="0" w:sz="4" w:themeColor="accent5" w:val="double"/>
        </w:tcBorders>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GridTable4-Accent6" w:type="table">
    <w:name w:val="Grid Table 4 Accent 6"/>
    <w:basedOn w:val="TableNormal"/>
    <w:uiPriority w:val="49"/>
    <w:rsid w:val="002C4BD7"/>
    <w:tblPr>
      <w:tblStyleRowBandSize w:val="1"/>
      <w:tblStyleColBandSize w:val="1"/>
      <w:tblBorders>
        <w:top w:color="FAC679" w:space="0" w:sz="4" w:themeColor="accent6" w:themeTint="99" w:val="single"/>
        <w:left w:color="FAC679" w:space="0" w:sz="4" w:themeColor="accent6" w:themeTint="99" w:val="single"/>
        <w:bottom w:color="FAC679" w:space="0" w:sz="4" w:themeColor="accent6" w:themeTint="99" w:val="single"/>
        <w:right w:color="FAC679" w:space="0" w:sz="4" w:themeColor="accent6" w:themeTint="99" w:val="single"/>
        <w:insideH w:color="FAC679" w:space="0" w:sz="4" w:themeColor="accent6" w:themeTint="99" w:val="single"/>
        <w:insideV w:color="FAC679" w:space="0" w:sz="4" w:themeColor="accent6" w:themeTint="99" w:val="single"/>
      </w:tblBorders>
    </w:tblPr>
    <w:tblStylePr w:type="firstRow">
      <w:rPr>
        <w:b/>
        <w:bCs/>
        <w:color w:themeColor="background1" w:val="FFFFFF"/>
      </w:rPr>
      <w:tblPr/>
      <w:tcPr>
        <w:tcBorders>
          <w:top w:color="F8A120" w:space="0" w:sz="4" w:themeColor="accent6" w:val="single"/>
          <w:left w:color="F8A120" w:space="0" w:sz="4" w:themeColor="accent6" w:val="single"/>
          <w:bottom w:color="F8A120" w:space="0" w:sz="4" w:themeColor="accent6" w:val="single"/>
          <w:right w:color="F8A120" w:space="0" w:sz="4" w:themeColor="accent6" w:val="single"/>
          <w:insideH w:val="nil"/>
          <w:insideV w:val="nil"/>
        </w:tcBorders>
        <w:shd w:color="auto" w:fill="F8A120" w:themeFill="accent6" w:val="clear"/>
      </w:tcPr>
    </w:tblStylePr>
    <w:tblStylePr w:type="lastRow">
      <w:rPr>
        <w:b/>
        <w:bCs/>
      </w:rPr>
      <w:tblPr/>
      <w:tcPr>
        <w:tcBorders>
          <w:top w:color="F8A120" w:space="0" w:sz="4" w:themeColor="accent6" w:val="double"/>
        </w:tcBorders>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GridTable5Dark" w:type="table">
    <w:name w:val="Grid Table 5 Dark"/>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4F7FA"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DABB6"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DABB6"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DABB6"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DABB6" w:themeFill="accent1" w:val="clear"/>
      </w:tcPr>
    </w:tblStylePr>
    <w:tblStylePr w:type="band1Vert">
      <w:tblPr/>
      <w:tcPr>
        <w:shd w:color="auto" w:fill="89EFF6" w:themeFill="accent1" w:themeFillTint="66" w:val="clear"/>
      </w:tcPr>
    </w:tblStylePr>
    <w:tblStylePr w:type="band1Horz">
      <w:tblPr/>
      <w:tcPr>
        <w:shd w:color="auto" w:fill="89EFF6" w:themeFill="accent1" w:themeFillTint="66" w:val="clear"/>
      </w:tcPr>
    </w:tblStylePr>
  </w:style>
  <w:style w:styleId="GridTable5Dark-Accent2" w:type="table">
    <w:name w:val="Grid Table 5 Dark Accent 2"/>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8F3D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FC640"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FC640"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FC640"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FC640" w:themeFill="accent2" w:val="clear"/>
      </w:tcPr>
    </w:tblStylePr>
    <w:tblStylePr w:type="band1Vert">
      <w:tblPr/>
      <w:tcPr>
        <w:shd w:color="auto" w:fill="D2E8B2" w:themeFill="accent2" w:themeFillTint="66" w:val="clear"/>
      </w:tcPr>
    </w:tblStylePr>
    <w:tblStylePr w:type="band1Horz">
      <w:tblPr/>
      <w:tcPr>
        <w:shd w:color="auto" w:fill="D2E8B2" w:themeFill="accent2" w:themeFillTint="66" w:val="clear"/>
      </w:tcPr>
    </w:tblStylePr>
  </w:style>
  <w:style w:styleId="GridTable5Dark-Accent3" w:type="table">
    <w:name w:val="Grid Table 5 Dark Accent 3"/>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E3D3"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47527"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47527"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47527"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47527" w:themeFill="accent3" w:val="clear"/>
      </w:tcPr>
    </w:tblStylePr>
    <w:tblStylePr w:type="band1Vert">
      <w:tblPr/>
      <w:tcPr>
        <w:shd w:color="auto" w:fill="FAC7A8" w:themeFill="accent3" w:themeFillTint="66" w:val="clear"/>
      </w:tcPr>
    </w:tblStylePr>
    <w:tblStylePr w:type="band1Horz">
      <w:tblPr/>
      <w:tcPr>
        <w:shd w:color="auto" w:fill="FAC7A8" w:themeFill="accent3" w:themeFillTint="66" w:val="clear"/>
      </w:tcPr>
    </w:tblStylePr>
  </w:style>
  <w:style w:styleId="GridTable5Dark-Accent4" w:type="table">
    <w:name w:val="Grid Table 5 Dark Accent 4"/>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D2D7"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C223B"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C223B"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C223B"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C223B" w:themeFill="accent4" w:val="clear"/>
      </w:tcPr>
    </w:tblStylePr>
    <w:tblStylePr w:type="band1Vert">
      <w:tblPr/>
      <w:tcPr>
        <w:shd w:color="auto" w:fill="F7A6B0" w:themeFill="accent4" w:themeFillTint="66" w:val="clear"/>
      </w:tcPr>
    </w:tblStylePr>
    <w:tblStylePr w:type="band1Horz">
      <w:tblPr/>
      <w:tcPr>
        <w:shd w:color="auto" w:fill="F7A6B0" w:themeFill="accent4" w:themeFillTint="66" w:val="clear"/>
      </w:tcPr>
    </w:tblStylePr>
  </w:style>
  <w:style w:styleId="GridTable5Dark-Accent5" w:type="table">
    <w:name w:val="Grid Table 5 Dark Accent 5"/>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CFD8"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41E4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41E4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41E4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41E44" w:themeFill="accent5" w:val="clear"/>
      </w:tcPr>
    </w:tblStylePr>
    <w:tblStylePr w:type="band1Vert">
      <w:tblPr/>
      <w:tcPr>
        <w:shd w:color="auto" w:fill="F1A0B1" w:themeFill="accent5" w:themeFillTint="66" w:val="clear"/>
      </w:tcPr>
    </w:tblStylePr>
    <w:tblStylePr w:type="band1Horz">
      <w:tblPr/>
      <w:tcPr>
        <w:shd w:color="auto" w:fill="F1A0B1" w:themeFill="accent5" w:themeFillTint="66" w:val="clear"/>
      </w:tcPr>
    </w:tblStylePr>
  </w:style>
  <w:style w:styleId="GridTable5Dark-Accent6" w:type="table">
    <w:name w:val="Grid Table 5 Dark Accent 6"/>
    <w:basedOn w:val="TableNormal"/>
    <w:uiPriority w:val="50"/>
    <w:rsid w:val="002C4BD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CD2"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8A12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8A12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8A12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8A120" w:themeFill="accent6" w:val="clear"/>
      </w:tcPr>
    </w:tblStylePr>
    <w:tblStylePr w:type="band1Vert">
      <w:tblPr/>
      <w:tcPr>
        <w:shd w:color="auto" w:fill="FCD9A5" w:themeFill="accent6" w:themeFillTint="66" w:val="clear"/>
      </w:tcPr>
    </w:tblStylePr>
    <w:tblStylePr w:type="band1Horz">
      <w:tblPr/>
      <w:tcPr>
        <w:shd w:color="auto" w:fill="FCD9A5" w:themeFill="accent6" w:themeFillTint="66" w:val="clear"/>
      </w:tcPr>
    </w:tblStylePr>
  </w:style>
  <w:style w:styleId="GridTable6Colorful" w:type="table">
    <w:name w:val="Grid Table 6 Colorful"/>
    <w:basedOn w:val="TableNormal"/>
    <w:uiPriority w:val="51"/>
    <w:rsid w:val="002C4BD7"/>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2C4BD7"/>
    <w:rPr>
      <w:color w:themeColor="accent1" w:themeShade="BF" w:val="097F88"/>
    </w:rPr>
    <w:tblPr>
      <w:tblStyleRowBandSize w:val="1"/>
      <w:tblStyleColBandSize w:val="1"/>
      <w:tblBorders>
        <w:top w:color="4EE7F2" w:space="0" w:sz="4" w:themeColor="accent1" w:themeTint="99" w:val="single"/>
        <w:left w:color="4EE7F2" w:space="0" w:sz="4" w:themeColor="accent1" w:themeTint="99" w:val="single"/>
        <w:bottom w:color="4EE7F2" w:space="0" w:sz="4" w:themeColor="accent1" w:themeTint="99" w:val="single"/>
        <w:right w:color="4EE7F2" w:space="0" w:sz="4" w:themeColor="accent1" w:themeTint="99" w:val="single"/>
        <w:insideH w:color="4EE7F2" w:space="0" w:sz="4" w:themeColor="accent1" w:themeTint="99" w:val="single"/>
        <w:insideV w:color="4EE7F2" w:space="0" w:sz="4" w:themeColor="accent1" w:themeTint="99" w:val="single"/>
      </w:tblBorders>
    </w:tblPr>
    <w:tblStylePr w:type="firstRow">
      <w:rPr>
        <w:b/>
        <w:bCs/>
      </w:rPr>
      <w:tblPr/>
      <w:tcPr>
        <w:tcBorders>
          <w:bottom w:color="4EE7F2" w:space="0" w:sz="12" w:themeColor="accent1" w:themeTint="99" w:val="single"/>
        </w:tcBorders>
      </w:tcPr>
    </w:tblStylePr>
    <w:tblStylePr w:type="lastRow">
      <w:rPr>
        <w:b/>
        <w:bCs/>
      </w:rPr>
      <w:tblPr/>
      <w:tcPr>
        <w:tcBorders>
          <w:top w:color="4EE7F2" w:space="0" w:sz="4" w:themeColor="accent1" w:themeTint="99" w:val="double"/>
        </w:tcBorders>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GridTable6Colorful-Accent2" w:type="table">
    <w:name w:val="Grid Table 6 Colorful Accent 2"/>
    <w:basedOn w:val="TableNormal"/>
    <w:uiPriority w:val="51"/>
    <w:rsid w:val="002C4BD7"/>
    <w:rPr>
      <w:color w:themeColor="accent2" w:themeShade="BF" w:val="6B962D"/>
    </w:rPr>
    <w:tblPr>
      <w:tblStyleRowBandSize w:val="1"/>
      <w:tblStyleColBandSize w:val="1"/>
      <w:tblBorders>
        <w:top w:color="BBDC8C" w:space="0" w:sz="4" w:themeColor="accent2" w:themeTint="99" w:val="single"/>
        <w:left w:color="BBDC8C" w:space="0" w:sz="4" w:themeColor="accent2" w:themeTint="99" w:val="single"/>
        <w:bottom w:color="BBDC8C" w:space="0" w:sz="4" w:themeColor="accent2" w:themeTint="99" w:val="single"/>
        <w:right w:color="BBDC8C" w:space="0" w:sz="4" w:themeColor="accent2" w:themeTint="99" w:val="single"/>
        <w:insideH w:color="BBDC8C" w:space="0" w:sz="4" w:themeColor="accent2" w:themeTint="99" w:val="single"/>
        <w:insideV w:color="BBDC8C" w:space="0" w:sz="4" w:themeColor="accent2" w:themeTint="99" w:val="single"/>
      </w:tblBorders>
    </w:tblPr>
    <w:tblStylePr w:type="firstRow">
      <w:rPr>
        <w:b/>
        <w:bCs/>
      </w:rPr>
      <w:tblPr/>
      <w:tcPr>
        <w:tcBorders>
          <w:bottom w:color="BBDC8C" w:space="0" w:sz="12" w:themeColor="accent2" w:themeTint="99" w:val="single"/>
        </w:tcBorders>
      </w:tcPr>
    </w:tblStylePr>
    <w:tblStylePr w:type="lastRow">
      <w:rPr>
        <w:b/>
        <w:bCs/>
      </w:rPr>
      <w:tblPr/>
      <w:tcPr>
        <w:tcBorders>
          <w:top w:color="BBDC8C" w:space="0" w:sz="4" w:themeColor="accent2" w:themeTint="99" w:val="double"/>
        </w:tcBorders>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GridTable6Colorful-Accent3" w:type="table">
    <w:name w:val="Grid Table 6 Colorful Accent 3"/>
    <w:basedOn w:val="TableNormal"/>
    <w:uiPriority w:val="51"/>
    <w:rsid w:val="002C4BD7"/>
    <w:rPr>
      <w:color w:themeColor="accent3" w:themeShade="BF" w:val="C9520A"/>
    </w:rPr>
    <w:tblPr>
      <w:tblStyleRowBandSize w:val="1"/>
      <w:tblStyleColBandSize w:val="1"/>
      <w:tblBorders>
        <w:top w:color="F8AC7D" w:space="0" w:sz="4" w:themeColor="accent3" w:themeTint="99" w:val="single"/>
        <w:left w:color="F8AC7D" w:space="0" w:sz="4" w:themeColor="accent3" w:themeTint="99" w:val="single"/>
        <w:bottom w:color="F8AC7D" w:space="0" w:sz="4" w:themeColor="accent3" w:themeTint="99" w:val="single"/>
        <w:right w:color="F8AC7D" w:space="0" w:sz="4" w:themeColor="accent3" w:themeTint="99" w:val="single"/>
        <w:insideH w:color="F8AC7D" w:space="0" w:sz="4" w:themeColor="accent3" w:themeTint="99" w:val="single"/>
        <w:insideV w:color="F8AC7D" w:space="0" w:sz="4" w:themeColor="accent3" w:themeTint="99" w:val="single"/>
      </w:tblBorders>
    </w:tblPr>
    <w:tblStylePr w:type="firstRow">
      <w:rPr>
        <w:b/>
        <w:bCs/>
      </w:rPr>
      <w:tblPr/>
      <w:tcPr>
        <w:tcBorders>
          <w:bottom w:color="F8AC7D" w:space="0" w:sz="12" w:themeColor="accent3" w:themeTint="99" w:val="single"/>
        </w:tcBorders>
      </w:tcPr>
    </w:tblStylePr>
    <w:tblStylePr w:type="lastRow">
      <w:rPr>
        <w:b/>
        <w:bCs/>
      </w:rPr>
      <w:tblPr/>
      <w:tcPr>
        <w:tcBorders>
          <w:top w:color="F8AC7D" w:space="0" w:sz="4" w:themeColor="accent3" w:themeTint="99" w:val="double"/>
        </w:tcBorders>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GridTable6Colorful-Accent4" w:type="table">
    <w:name w:val="Grid Table 6 Colorful Accent 4"/>
    <w:basedOn w:val="TableNormal"/>
    <w:uiPriority w:val="51"/>
    <w:rsid w:val="002C4BD7"/>
    <w:rPr>
      <w:color w:themeColor="accent4" w:themeShade="BF" w:val="B91024"/>
    </w:rPr>
    <w:tblPr>
      <w:tblStyleRowBandSize w:val="1"/>
      <w:tblStyleColBandSize w:val="1"/>
      <w:tblBorders>
        <w:top w:color="F37A89" w:space="0" w:sz="4" w:themeColor="accent4" w:themeTint="99" w:val="single"/>
        <w:left w:color="F37A89" w:space="0" w:sz="4" w:themeColor="accent4" w:themeTint="99" w:val="single"/>
        <w:bottom w:color="F37A89" w:space="0" w:sz="4" w:themeColor="accent4" w:themeTint="99" w:val="single"/>
        <w:right w:color="F37A89" w:space="0" w:sz="4" w:themeColor="accent4" w:themeTint="99" w:val="single"/>
        <w:insideH w:color="F37A89" w:space="0" w:sz="4" w:themeColor="accent4" w:themeTint="99" w:val="single"/>
        <w:insideV w:color="F37A89" w:space="0" w:sz="4" w:themeColor="accent4" w:themeTint="99" w:val="single"/>
      </w:tblBorders>
    </w:tblPr>
    <w:tblStylePr w:type="firstRow">
      <w:rPr>
        <w:b/>
        <w:bCs/>
      </w:rPr>
      <w:tblPr/>
      <w:tcPr>
        <w:tcBorders>
          <w:bottom w:color="F37A89" w:space="0" w:sz="12" w:themeColor="accent4" w:themeTint="99" w:val="single"/>
        </w:tcBorders>
      </w:tcPr>
    </w:tblStylePr>
    <w:tblStylePr w:type="lastRow">
      <w:rPr>
        <w:b/>
        <w:bCs/>
      </w:rPr>
      <w:tblPr/>
      <w:tcPr>
        <w:tcBorders>
          <w:top w:color="F37A89" w:space="0" w:sz="4" w:themeColor="accent4" w:themeTint="99" w:val="double"/>
        </w:tcBorders>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GridTable6Colorful-Accent5" w:type="table">
    <w:name w:val="Grid Table 6 Colorful Accent 5"/>
    <w:basedOn w:val="TableNormal"/>
    <w:uiPriority w:val="51"/>
    <w:rsid w:val="002C4BD7"/>
    <w:rPr>
      <w:color w:themeColor="accent5" w:themeShade="BF" w:val="9E1632"/>
    </w:rPr>
    <w:tblPr>
      <w:tblStyleRowBandSize w:val="1"/>
      <w:tblStyleColBandSize w:val="1"/>
      <w:tblBorders>
        <w:top w:color="EB718B" w:space="0" w:sz="4" w:themeColor="accent5" w:themeTint="99" w:val="single"/>
        <w:left w:color="EB718B" w:space="0" w:sz="4" w:themeColor="accent5" w:themeTint="99" w:val="single"/>
        <w:bottom w:color="EB718B" w:space="0" w:sz="4" w:themeColor="accent5" w:themeTint="99" w:val="single"/>
        <w:right w:color="EB718B" w:space="0" w:sz="4" w:themeColor="accent5" w:themeTint="99" w:val="single"/>
        <w:insideH w:color="EB718B" w:space="0" w:sz="4" w:themeColor="accent5" w:themeTint="99" w:val="single"/>
        <w:insideV w:color="EB718B" w:space="0" w:sz="4" w:themeColor="accent5" w:themeTint="99" w:val="single"/>
      </w:tblBorders>
    </w:tblPr>
    <w:tblStylePr w:type="firstRow">
      <w:rPr>
        <w:b/>
        <w:bCs/>
      </w:rPr>
      <w:tblPr/>
      <w:tcPr>
        <w:tcBorders>
          <w:bottom w:color="EB718B" w:space="0" w:sz="12" w:themeColor="accent5" w:themeTint="99" w:val="single"/>
        </w:tcBorders>
      </w:tcPr>
    </w:tblStylePr>
    <w:tblStylePr w:type="lastRow">
      <w:rPr>
        <w:b/>
        <w:bCs/>
      </w:rPr>
      <w:tblPr/>
      <w:tcPr>
        <w:tcBorders>
          <w:top w:color="EB718B" w:space="0" w:sz="4" w:themeColor="accent5" w:themeTint="99" w:val="double"/>
        </w:tcBorders>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GridTable6Colorful-Accent6" w:type="table">
    <w:name w:val="Grid Table 6 Colorful Accent 6"/>
    <w:basedOn w:val="TableNormal"/>
    <w:uiPriority w:val="51"/>
    <w:rsid w:val="002C4BD7"/>
    <w:rPr>
      <w:color w:themeColor="accent6" w:themeShade="BF" w:val="CB7B06"/>
    </w:rPr>
    <w:tblPr>
      <w:tblStyleRowBandSize w:val="1"/>
      <w:tblStyleColBandSize w:val="1"/>
      <w:tblBorders>
        <w:top w:color="FAC679" w:space="0" w:sz="4" w:themeColor="accent6" w:themeTint="99" w:val="single"/>
        <w:left w:color="FAC679" w:space="0" w:sz="4" w:themeColor="accent6" w:themeTint="99" w:val="single"/>
        <w:bottom w:color="FAC679" w:space="0" w:sz="4" w:themeColor="accent6" w:themeTint="99" w:val="single"/>
        <w:right w:color="FAC679" w:space="0" w:sz="4" w:themeColor="accent6" w:themeTint="99" w:val="single"/>
        <w:insideH w:color="FAC679" w:space="0" w:sz="4" w:themeColor="accent6" w:themeTint="99" w:val="single"/>
        <w:insideV w:color="FAC679" w:space="0" w:sz="4" w:themeColor="accent6" w:themeTint="99" w:val="single"/>
      </w:tblBorders>
    </w:tblPr>
    <w:tblStylePr w:type="firstRow">
      <w:rPr>
        <w:b/>
        <w:bCs/>
      </w:rPr>
      <w:tblPr/>
      <w:tcPr>
        <w:tcBorders>
          <w:bottom w:color="FAC679" w:space="0" w:sz="12" w:themeColor="accent6" w:themeTint="99" w:val="single"/>
        </w:tcBorders>
      </w:tcPr>
    </w:tblStylePr>
    <w:tblStylePr w:type="lastRow">
      <w:rPr>
        <w:b/>
        <w:bCs/>
      </w:rPr>
      <w:tblPr/>
      <w:tcPr>
        <w:tcBorders>
          <w:top w:color="FAC679" w:space="0" w:sz="4" w:themeColor="accent6" w:themeTint="99" w:val="double"/>
        </w:tcBorders>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GridTable7Colorful" w:type="table">
    <w:name w:val="Grid Table 7 Colorful"/>
    <w:basedOn w:val="TableNormal"/>
    <w:uiPriority w:val="52"/>
    <w:rsid w:val="002C4BD7"/>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2C4BD7"/>
    <w:rPr>
      <w:color w:themeColor="accent1" w:themeShade="BF" w:val="097F88"/>
    </w:rPr>
    <w:tblPr>
      <w:tblStyleRowBandSize w:val="1"/>
      <w:tblStyleColBandSize w:val="1"/>
      <w:tblBorders>
        <w:top w:color="4EE7F2" w:space="0" w:sz="4" w:themeColor="accent1" w:themeTint="99" w:val="single"/>
        <w:left w:color="4EE7F2" w:space="0" w:sz="4" w:themeColor="accent1" w:themeTint="99" w:val="single"/>
        <w:bottom w:color="4EE7F2" w:space="0" w:sz="4" w:themeColor="accent1" w:themeTint="99" w:val="single"/>
        <w:right w:color="4EE7F2" w:space="0" w:sz="4" w:themeColor="accent1" w:themeTint="99" w:val="single"/>
        <w:insideH w:color="4EE7F2" w:space="0" w:sz="4" w:themeColor="accent1" w:themeTint="99" w:val="single"/>
        <w:insideV w:color="4EE7F2"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4F7FA" w:themeFill="accent1" w:themeFillTint="33" w:val="clear"/>
      </w:tcPr>
    </w:tblStylePr>
    <w:tblStylePr w:type="band1Horz">
      <w:tblPr/>
      <w:tcPr>
        <w:shd w:color="auto" w:fill="C4F7FA" w:themeFill="accent1" w:themeFillTint="33" w:val="clear"/>
      </w:tcPr>
    </w:tblStylePr>
    <w:tblStylePr w:type="neCell">
      <w:tblPr/>
      <w:tcPr>
        <w:tcBorders>
          <w:bottom w:color="4EE7F2" w:space="0" w:sz="4" w:themeColor="accent1" w:themeTint="99" w:val="single"/>
        </w:tcBorders>
      </w:tcPr>
    </w:tblStylePr>
    <w:tblStylePr w:type="nwCell">
      <w:tblPr/>
      <w:tcPr>
        <w:tcBorders>
          <w:bottom w:color="4EE7F2" w:space="0" w:sz="4" w:themeColor="accent1" w:themeTint="99" w:val="single"/>
        </w:tcBorders>
      </w:tcPr>
    </w:tblStylePr>
    <w:tblStylePr w:type="seCell">
      <w:tblPr/>
      <w:tcPr>
        <w:tcBorders>
          <w:top w:color="4EE7F2" w:space="0" w:sz="4" w:themeColor="accent1" w:themeTint="99" w:val="single"/>
        </w:tcBorders>
      </w:tcPr>
    </w:tblStylePr>
    <w:tblStylePr w:type="swCell">
      <w:tblPr/>
      <w:tcPr>
        <w:tcBorders>
          <w:top w:color="4EE7F2" w:space="0" w:sz="4" w:themeColor="accent1" w:themeTint="99" w:val="single"/>
        </w:tcBorders>
      </w:tcPr>
    </w:tblStylePr>
  </w:style>
  <w:style w:styleId="GridTable7Colorful-Accent2" w:type="table">
    <w:name w:val="Grid Table 7 Colorful Accent 2"/>
    <w:basedOn w:val="TableNormal"/>
    <w:uiPriority w:val="52"/>
    <w:rsid w:val="002C4BD7"/>
    <w:rPr>
      <w:color w:themeColor="accent2" w:themeShade="BF" w:val="6B962D"/>
    </w:rPr>
    <w:tblPr>
      <w:tblStyleRowBandSize w:val="1"/>
      <w:tblStyleColBandSize w:val="1"/>
      <w:tblBorders>
        <w:top w:color="BBDC8C" w:space="0" w:sz="4" w:themeColor="accent2" w:themeTint="99" w:val="single"/>
        <w:left w:color="BBDC8C" w:space="0" w:sz="4" w:themeColor="accent2" w:themeTint="99" w:val="single"/>
        <w:bottom w:color="BBDC8C" w:space="0" w:sz="4" w:themeColor="accent2" w:themeTint="99" w:val="single"/>
        <w:right w:color="BBDC8C" w:space="0" w:sz="4" w:themeColor="accent2" w:themeTint="99" w:val="single"/>
        <w:insideH w:color="BBDC8C" w:space="0" w:sz="4" w:themeColor="accent2" w:themeTint="99" w:val="single"/>
        <w:insideV w:color="BBDC8C"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8F3D8" w:themeFill="accent2" w:themeFillTint="33" w:val="clear"/>
      </w:tcPr>
    </w:tblStylePr>
    <w:tblStylePr w:type="band1Horz">
      <w:tblPr/>
      <w:tcPr>
        <w:shd w:color="auto" w:fill="E8F3D8" w:themeFill="accent2" w:themeFillTint="33" w:val="clear"/>
      </w:tcPr>
    </w:tblStylePr>
    <w:tblStylePr w:type="neCell">
      <w:tblPr/>
      <w:tcPr>
        <w:tcBorders>
          <w:bottom w:color="BBDC8C" w:space="0" w:sz="4" w:themeColor="accent2" w:themeTint="99" w:val="single"/>
        </w:tcBorders>
      </w:tcPr>
    </w:tblStylePr>
    <w:tblStylePr w:type="nwCell">
      <w:tblPr/>
      <w:tcPr>
        <w:tcBorders>
          <w:bottom w:color="BBDC8C" w:space="0" w:sz="4" w:themeColor="accent2" w:themeTint="99" w:val="single"/>
        </w:tcBorders>
      </w:tcPr>
    </w:tblStylePr>
    <w:tblStylePr w:type="seCell">
      <w:tblPr/>
      <w:tcPr>
        <w:tcBorders>
          <w:top w:color="BBDC8C" w:space="0" w:sz="4" w:themeColor="accent2" w:themeTint="99" w:val="single"/>
        </w:tcBorders>
      </w:tcPr>
    </w:tblStylePr>
    <w:tblStylePr w:type="swCell">
      <w:tblPr/>
      <w:tcPr>
        <w:tcBorders>
          <w:top w:color="BBDC8C" w:space="0" w:sz="4" w:themeColor="accent2" w:themeTint="99" w:val="single"/>
        </w:tcBorders>
      </w:tcPr>
    </w:tblStylePr>
  </w:style>
  <w:style w:styleId="GridTable7Colorful-Accent3" w:type="table">
    <w:name w:val="Grid Table 7 Colorful Accent 3"/>
    <w:basedOn w:val="TableNormal"/>
    <w:uiPriority w:val="52"/>
    <w:rsid w:val="002C4BD7"/>
    <w:rPr>
      <w:color w:themeColor="accent3" w:themeShade="BF" w:val="C9520A"/>
    </w:rPr>
    <w:tblPr>
      <w:tblStyleRowBandSize w:val="1"/>
      <w:tblStyleColBandSize w:val="1"/>
      <w:tblBorders>
        <w:top w:color="F8AC7D" w:space="0" w:sz="4" w:themeColor="accent3" w:themeTint="99" w:val="single"/>
        <w:left w:color="F8AC7D" w:space="0" w:sz="4" w:themeColor="accent3" w:themeTint="99" w:val="single"/>
        <w:bottom w:color="F8AC7D" w:space="0" w:sz="4" w:themeColor="accent3" w:themeTint="99" w:val="single"/>
        <w:right w:color="F8AC7D" w:space="0" w:sz="4" w:themeColor="accent3" w:themeTint="99" w:val="single"/>
        <w:insideH w:color="F8AC7D" w:space="0" w:sz="4" w:themeColor="accent3" w:themeTint="99" w:val="single"/>
        <w:insideV w:color="F8AC7D"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CE3D3" w:themeFill="accent3" w:themeFillTint="33" w:val="clear"/>
      </w:tcPr>
    </w:tblStylePr>
    <w:tblStylePr w:type="band1Horz">
      <w:tblPr/>
      <w:tcPr>
        <w:shd w:color="auto" w:fill="FCE3D3" w:themeFill="accent3" w:themeFillTint="33" w:val="clear"/>
      </w:tcPr>
    </w:tblStylePr>
    <w:tblStylePr w:type="neCell">
      <w:tblPr/>
      <w:tcPr>
        <w:tcBorders>
          <w:bottom w:color="F8AC7D" w:space="0" w:sz="4" w:themeColor="accent3" w:themeTint="99" w:val="single"/>
        </w:tcBorders>
      </w:tcPr>
    </w:tblStylePr>
    <w:tblStylePr w:type="nwCell">
      <w:tblPr/>
      <w:tcPr>
        <w:tcBorders>
          <w:bottom w:color="F8AC7D" w:space="0" w:sz="4" w:themeColor="accent3" w:themeTint="99" w:val="single"/>
        </w:tcBorders>
      </w:tcPr>
    </w:tblStylePr>
    <w:tblStylePr w:type="seCell">
      <w:tblPr/>
      <w:tcPr>
        <w:tcBorders>
          <w:top w:color="F8AC7D" w:space="0" w:sz="4" w:themeColor="accent3" w:themeTint="99" w:val="single"/>
        </w:tcBorders>
      </w:tcPr>
    </w:tblStylePr>
    <w:tblStylePr w:type="swCell">
      <w:tblPr/>
      <w:tcPr>
        <w:tcBorders>
          <w:top w:color="F8AC7D" w:space="0" w:sz="4" w:themeColor="accent3" w:themeTint="99" w:val="single"/>
        </w:tcBorders>
      </w:tcPr>
    </w:tblStylePr>
  </w:style>
  <w:style w:styleId="GridTable7Colorful-Accent4" w:type="table">
    <w:name w:val="Grid Table 7 Colorful Accent 4"/>
    <w:basedOn w:val="TableNormal"/>
    <w:uiPriority w:val="52"/>
    <w:rsid w:val="002C4BD7"/>
    <w:rPr>
      <w:color w:themeColor="accent4" w:themeShade="BF" w:val="B91024"/>
    </w:rPr>
    <w:tblPr>
      <w:tblStyleRowBandSize w:val="1"/>
      <w:tblStyleColBandSize w:val="1"/>
      <w:tblBorders>
        <w:top w:color="F37A89" w:space="0" w:sz="4" w:themeColor="accent4" w:themeTint="99" w:val="single"/>
        <w:left w:color="F37A89" w:space="0" w:sz="4" w:themeColor="accent4" w:themeTint="99" w:val="single"/>
        <w:bottom w:color="F37A89" w:space="0" w:sz="4" w:themeColor="accent4" w:themeTint="99" w:val="single"/>
        <w:right w:color="F37A89" w:space="0" w:sz="4" w:themeColor="accent4" w:themeTint="99" w:val="single"/>
        <w:insideH w:color="F37A89" w:space="0" w:sz="4" w:themeColor="accent4" w:themeTint="99" w:val="single"/>
        <w:insideV w:color="F37A89"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D2D7" w:themeFill="accent4" w:themeFillTint="33" w:val="clear"/>
      </w:tcPr>
    </w:tblStylePr>
    <w:tblStylePr w:type="band1Horz">
      <w:tblPr/>
      <w:tcPr>
        <w:shd w:color="auto" w:fill="FBD2D7" w:themeFill="accent4" w:themeFillTint="33" w:val="clear"/>
      </w:tcPr>
    </w:tblStylePr>
    <w:tblStylePr w:type="neCell">
      <w:tblPr/>
      <w:tcPr>
        <w:tcBorders>
          <w:bottom w:color="F37A89" w:space="0" w:sz="4" w:themeColor="accent4" w:themeTint="99" w:val="single"/>
        </w:tcBorders>
      </w:tcPr>
    </w:tblStylePr>
    <w:tblStylePr w:type="nwCell">
      <w:tblPr/>
      <w:tcPr>
        <w:tcBorders>
          <w:bottom w:color="F37A89" w:space="0" w:sz="4" w:themeColor="accent4" w:themeTint="99" w:val="single"/>
        </w:tcBorders>
      </w:tcPr>
    </w:tblStylePr>
    <w:tblStylePr w:type="seCell">
      <w:tblPr/>
      <w:tcPr>
        <w:tcBorders>
          <w:top w:color="F37A89" w:space="0" w:sz="4" w:themeColor="accent4" w:themeTint="99" w:val="single"/>
        </w:tcBorders>
      </w:tcPr>
    </w:tblStylePr>
    <w:tblStylePr w:type="swCell">
      <w:tblPr/>
      <w:tcPr>
        <w:tcBorders>
          <w:top w:color="F37A89" w:space="0" w:sz="4" w:themeColor="accent4" w:themeTint="99" w:val="single"/>
        </w:tcBorders>
      </w:tcPr>
    </w:tblStylePr>
  </w:style>
  <w:style w:styleId="GridTable7Colorful-Accent5" w:type="table">
    <w:name w:val="Grid Table 7 Colorful Accent 5"/>
    <w:basedOn w:val="TableNormal"/>
    <w:uiPriority w:val="52"/>
    <w:rsid w:val="002C4BD7"/>
    <w:rPr>
      <w:color w:themeColor="accent5" w:themeShade="BF" w:val="9E1632"/>
    </w:rPr>
    <w:tblPr>
      <w:tblStyleRowBandSize w:val="1"/>
      <w:tblStyleColBandSize w:val="1"/>
      <w:tblBorders>
        <w:top w:color="EB718B" w:space="0" w:sz="4" w:themeColor="accent5" w:themeTint="99" w:val="single"/>
        <w:left w:color="EB718B" w:space="0" w:sz="4" w:themeColor="accent5" w:themeTint="99" w:val="single"/>
        <w:bottom w:color="EB718B" w:space="0" w:sz="4" w:themeColor="accent5" w:themeTint="99" w:val="single"/>
        <w:right w:color="EB718B" w:space="0" w:sz="4" w:themeColor="accent5" w:themeTint="99" w:val="single"/>
        <w:insideH w:color="EB718B" w:space="0" w:sz="4" w:themeColor="accent5" w:themeTint="99" w:val="single"/>
        <w:insideV w:color="EB718B"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CFD8" w:themeFill="accent5" w:themeFillTint="33" w:val="clear"/>
      </w:tcPr>
    </w:tblStylePr>
    <w:tblStylePr w:type="band1Horz">
      <w:tblPr/>
      <w:tcPr>
        <w:shd w:color="auto" w:fill="F8CFD8" w:themeFill="accent5" w:themeFillTint="33" w:val="clear"/>
      </w:tcPr>
    </w:tblStylePr>
    <w:tblStylePr w:type="neCell">
      <w:tblPr/>
      <w:tcPr>
        <w:tcBorders>
          <w:bottom w:color="EB718B" w:space="0" w:sz="4" w:themeColor="accent5" w:themeTint="99" w:val="single"/>
        </w:tcBorders>
      </w:tcPr>
    </w:tblStylePr>
    <w:tblStylePr w:type="nwCell">
      <w:tblPr/>
      <w:tcPr>
        <w:tcBorders>
          <w:bottom w:color="EB718B" w:space="0" w:sz="4" w:themeColor="accent5" w:themeTint="99" w:val="single"/>
        </w:tcBorders>
      </w:tcPr>
    </w:tblStylePr>
    <w:tblStylePr w:type="seCell">
      <w:tblPr/>
      <w:tcPr>
        <w:tcBorders>
          <w:top w:color="EB718B" w:space="0" w:sz="4" w:themeColor="accent5" w:themeTint="99" w:val="single"/>
        </w:tcBorders>
      </w:tcPr>
    </w:tblStylePr>
    <w:tblStylePr w:type="swCell">
      <w:tblPr/>
      <w:tcPr>
        <w:tcBorders>
          <w:top w:color="EB718B" w:space="0" w:sz="4" w:themeColor="accent5" w:themeTint="99" w:val="single"/>
        </w:tcBorders>
      </w:tcPr>
    </w:tblStylePr>
  </w:style>
  <w:style w:styleId="GridTable7Colorful-Accent6" w:type="table">
    <w:name w:val="Grid Table 7 Colorful Accent 6"/>
    <w:basedOn w:val="TableNormal"/>
    <w:uiPriority w:val="52"/>
    <w:rsid w:val="002C4BD7"/>
    <w:rPr>
      <w:color w:themeColor="accent6" w:themeShade="BF" w:val="CB7B06"/>
    </w:rPr>
    <w:tblPr>
      <w:tblStyleRowBandSize w:val="1"/>
      <w:tblStyleColBandSize w:val="1"/>
      <w:tblBorders>
        <w:top w:color="FAC679" w:space="0" w:sz="4" w:themeColor="accent6" w:themeTint="99" w:val="single"/>
        <w:left w:color="FAC679" w:space="0" w:sz="4" w:themeColor="accent6" w:themeTint="99" w:val="single"/>
        <w:bottom w:color="FAC679" w:space="0" w:sz="4" w:themeColor="accent6" w:themeTint="99" w:val="single"/>
        <w:right w:color="FAC679" w:space="0" w:sz="4" w:themeColor="accent6" w:themeTint="99" w:val="single"/>
        <w:insideH w:color="FAC679" w:space="0" w:sz="4" w:themeColor="accent6" w:themeTint="99" w:val="single"/>
        <w:insideV w:color="FAC67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CD2" w:themeFill="accent6" w:themeFillTint="33" w:val="clear"/>
      </w:tcPr>
    </w:tblStylePr>
    <w:tblStylePr w:type="band1Horz">
      <w:tblPr/>
      <w:tcPr>
        <w:shd w:color="auto" w:fill="FDECD2" w:themeFill="accent6" w:themeFillTint="33" w:val="clear"/>
      </w:tcPr>
    </w:tblStylePr>
    <w:tblStylePr w:type="neCell">
      <w:tblPr/>
      <w:tcPr>
        <w:tcBorders>
          <w:bottom w:color="FAC679" w:space="0" w:sz="4" w:themeColor="accent6" w:themeTint="99" w:val="single"/>
        </w:tcBorders>
      </w:tcPr>
    </w:tblStylePr>
    <w:tblStylePr w:type="nwCell">
      <w:tblPr/>
      <w:tcPr>
        <w:tcBorders>
          <w:bottom w:color="FAC679" w:space="0" w:sz="4" w:themeColor="accent6" w:themeTint="99" w:val="single"/>
        </w:tcBorders>
      </w:tcPr>
    </w:tblStylePr>
    <w:tblStylePr w:type="seCell">
      <w:tblPr/>
      <w:tcPr>
        <w:tcBorders>
          <w:top w:color="FAC679" w:space="0" w:sz="4" w:themeColor="accent6" w:themeTint="99" w:val="single"/>
        </w:tcBorders>
      </w:tcPr>
    </w:tblStylePr>
    <w:tblStylePr w:type="swCell">
      <w:tblPr/>
      <w:tcPr>
        <w:tcBorders>
          <w:top w:color="FAC679" w:space="0" w:sz="4" w:themeColor="accent6" w:themeTint="99" w:val="single"/>
        </w:tcBorders>
      </w:tcPr>
    </w:tblStylePr>
  </w:style>
  <w:style w:styleId="Hashtag" w:type="character">
    <w:name w:val="Hashtag"/>
    <w:basedOn w:val="DefaultParagraphFont"/>
    <w:uiPriority w:val="99"/>
    <w:semiHidden/>
    <w:unhideWhenUsed/>
    <w:rsid w:val="002C4BD7"/>
    <w:rPr>
      <w:color w:val="2B579A"/>
      <w:shd w:color="auto" w:fill="E6E6E6" w:val="clear"/>
    </w:rPr>
  </w:style>
  <w:style w:customStyle="1" w:styleId="Heading6Char" w:type="character">
    <w:name w:val="Heading 6 Char"/>
    <w:basedOn w:val="DefaultParagraphFont"/>
    <w:link w:val="Heading6"/>
    <w:uiPriority w:val="9"/>
    <w:semiHidden/>
    <w:rsid w:val="007A1081"/>
    <w:rPr>
      <w:rFonts w:asciiTheme="majorHAnsi" w:cstheme="majorBidi" w:eastAsiaTheme="majorEastAsia" w:hAnsiTheme="majorHAnsi"/>
      <w:b/>
      <w:color w:themeColor="text2" w:val="000000"/>
    </w:rPr>
  </w:style>
  <w:style w:customStyle="1" w:styleId="Heading7Char" w:type="character">
    <w:name w:val="Heading 7 Char"/>
    <w:basedOn w:val="DefaultParagraphFont"/>
    <w:link w:val="Heading7"/>
    <w:uiPriority w:val="9"/>
    <w:semiHidden/>
    <w:rsid w:val="007A1081"/>
    <w:rPr>
      <w:rFonts w:asciiTheme="majorHAnsi" w:cstheme="majorBidi" w:eastAsiaTheme="majorEastAsia" w:hAnsiTheme="majorHAnsi"/>
      <w:iCs/>
      <w:caps/>
      <w:color w:themeColor="text2" w:val="000000"/>
    </w:rPr>
  </w:style>
  <w:style w:customStyle="1" w:styleId="Heading8Char" w:type="character">
    <w:name w:val="Heading 8 Char"/>
    <w:basedOn w:val="DefaultParagraphFont"/>
    <w:link w:val="Heading8"/>
    <w:uiPriority w:val="9"/>
    <w:semiHidden/>
    <w:rsid w:val="007A1081"/>
    <w:rPr>
      <w:rFonts w:asciiTheme="majorHAnsi" w:cstheme="majorBidi" w:eastAsiaTheme="majorEastAsia" w:hAnsiTheme="majorHAnsi"/>
      <w:color w:themeColor="accent2" w:themeShade="80" w:val="47651E"/>
      <w:szCs w:val="21"/>
    </w:rPr>
  </w:style>
  <w:style w:customStyle="1" w:styleId="Heading9Char" w:type="character">
    <w:name w:val="Heading 9 Char"/>
    <w:basedOn w:val="DefaultParagraphFont"/>
    <w:link w:val="Heading9"/>
    <w:uiPriority w:val="9"/>
    <w:semiHidden/>
    <w:rsid w:val="007A1081"/>
    <w:rPr>
      <w:rFonts w:asciiTheme="majorHAnsi" w:cstheme="majorBidi" w:eastAsiaTheme="majorEastAsia" w:hAnsiTheme="majorHAnsi"/>
      <w:i/>
      <w:iCs/>
      <w:color w:themeColor="accent2" w:themeShade="80" w:val="47651E"/>
      <w:szCs w:val="21"/>
    </w:rPr>
  </w:style>
  <w:style w:styleId="HTMLAcronym" w:type="character">
    <w:name w:val="HTML Acronym"/>
    <w:basedOn w:val="DefaultParagraphFont"/>
    <w:uiPriority w:val="99"/>
    <w:semiHidden/>
    <w:unhideWhenUsed/>
    <w:rsid w:val="002C4BD7"/>
  </w:style>
  <w:style w:styleId="HTMLAddress" w:type="paragraph">
    <w:name w:val="HTML Address"/>
    <w:basedOn w:val="Normal"/>
    <w:link w:val="HTMLAddressChar"/>
    <w:uiPriority w:val="99"/>
    <w:semiHidden/>
    <w:unhideWhenUsed/>
    <w:rsid w:val="002C4BD7"/>
    <w:rPr>
      <w:i/>
      <w:iCs/>
    </w:rPr>
  </w:style>
  <w:style w:customStyle="1" w:styleId="HTMLAddressChar" w:type="character">
    <w:name w:val="HTML Address Char"/>
    <w:basedOn w:val="DefaultParagraphFont"/>
    <w:link w:val="HTMLAddress"/>
    <w:uiPriority w:val="99"/>
    <w:semiHidden/>
    <w:rsid w:val="002C4BD7"/>
    <w:rPr>
      <w:i/>
      <w:iCs/>
    </w:rPr>
  </w:style>
  <w:style w:styleId="HTMLCite" w:type="character">
    <w:name w:val="HTML Cite"/>
    <w:basedOn w:val="DefaultParagraphFont"/>
    <w:uiPriority w:val="99"/>
    <w:semiHidden/>
    <w:unhideWhenUsed/>
    <w:rsid w:val="002C4BD7"/>
    <w:rPr>
      <w:i/>
      <w:iCs/>
    </w:rPr>
  </w:style>
  <w:style w:styleId="HTMLCode" w:type="character">
    <w:name w:val="HTML Code"/>
    <w:basedOn w:val="DefaultParagraphFont"/>
    <w:uiPriority w:val="99"/>
    <w:semiHidden/>
    <w:unhideWhenUsed/>
    <w:rsid w:val="002C4BD7"/>
    <w:rPr>
      <w:rFonts w:ascii="Consolas" w:hAnsi="Consolas"/>
      <w:sz w:val="22"/>
      <w:szCs w:val="20"/>
    </w:rPr>
  </w:style>
  <w:style w:styleId="HTMLDefinition" w:type="character">
    <w:name w:val="HTML Definition"/>
    <w:basedOn w:val="DefaultParagraphFont"/>
    <w:uiPriority w:val="99"/>
    <w:semiHidden/>
    <w:unhideWhenUsed/>
    <w:rsid w:val="002C4BD7"/>
    <w:rPr>
      <w:i/>
      <w:iCs/>
    </w:rPr>
  </w:style>
  <w:style w:styleId="HTMLKeyboard" w:type="character">
    <w:name w:val="HTML Keyboard"/>
    <w:basedOn w:val="DefaultParagraphFont"/>
    <w:uiPriority w:val="99"/>
    <w:semiHidden/>
    <w:unhideWhenUsed/>
    <w:rsid w:val="002C4BD7"/>
    <w:rPr>
      <w:rFonts w:ascii="Consolas" w:hAnsi="Consolas"/>
      <w:sz w:val="22"/>
      <w:szCs w:val="20"/>
    </w:rPr>
  </w:style>
  <w:style w:styleId="HTMLPreformatted" w:type="paragraph">
    <w:name w:val="HTML Preformatted"/>
    <w:basedOn w:val="Normal"/>
    <w:link w:val="HTMLPreformattedChar"/>
    <w:uiPriority w:val="99"/>
    <w:semiHidden/>
    <w:unhideWhenUsed/>
    <w:rsid w:val="002C4BD7"/>
    <w:rPr>
      <w:rFonts w:ascii="Consolas" w:hAnsi="Consolas"/>
      <w:szCs w:val="20"/>
    </w:rPr>
  </w:style>
  <w:style w:customStyle="1" w:styleId="HTMLPreformattedChar" w:type="character">
    <w:name w:val="HTML Preformatted Char"/>
    <w:basedOn w:val="DefaultParagraphFont"/>
    <w:link w:val="HTMLPreformatted"/>
    <w:uiPriority w:val="99"/>
    <w:semiHidden/>
    <w:rsid w:val="002C4BD7"/>
    <w:rPr>
      <w:rFonts w:ascii="Consolas" w:hAnsi="Consolas"/>
      <w:szCs w:val="20"/>
    </w:rPr>
  </w:style>
  <w:style w:styleId="HTMLSample" w:type="character">
    <w:name w:val="HTML Sample"/>
    <w:basedOn w:val="DefaultParagraphFont"/>
    <w:uiPriority w:val="99"/>
    <w:semiHidden/>
    <w:unhideWhenUsed/>
    <w:rsid w:val="002C4BD7"/>
    <w:rPr>
      <w:rFonts w:ascii="Consolas" w:hAnsi="Consolas"/>
      <w:sz w:val="24"/>
      <w:szCs w:val="24"/>
    </w:rPr>
  </w:style>
  <w:style w:styleId="HTMLTypewriter" w:type="character">
    <w:name w:val="HTML Typewriter"/>
    <w:basedOn w:val="DefaultParagraphFont"/>
    <w:uiPriority w:val="99"/>
    <w:semiHidden/>
    <w:unhideWhenUsed/>
    <w:rsid w:val="002C4BD7"/>
    <w:rPr>
      <w:rFonts w:ascii="Consolas" w:hAnsi="Consolas"/>
      <w:sz w:val="22"/>
      <w:szCs w:val="20"/>
    </w:rPr>
  </w:style>
  <w:style w:styleId="HTMLVariable" w:type="character">
    <w:name w:val="HTML Variable"/>
    <w:basedOn w:val="DefaultParagraphFont"/>
    <w:uiPriority w:val="99"/>
    <w:semiHidden/>
    <w:unhideWhenUsed/>
    <w:rsid w:val="002C4BD7"/>
    <w:rPr>
      <w:i/>
      <w:iCs/>
    </w:rPr>
  </w:style>
  <w:style w:styleId="Hyperlink" w:type="character">
    <w:name w:val="Hyperlink"/>
    <w:basedOn w:val="DefaultParagraphFont"/>
    <w:uiPriority w:val="99"/>
    <w:semiHidden/>
    <w:unhideWhenUsed/>
    <w:rsid w:val="002C4BD7"/>
    <w:rPr>
      <w:color w:themeColor="hyperlink" w:val="0070C0"/>
      <w:u w:val="single"/>
    </w:rPr>
  </w:style>
  <w:style w:styleId="Index1" w:type="paragraph">
    <w:name w:val="index 1"/>
    <w:basedOn w:val="Normal"/>
    <w:next w:val="Normal"/>
    <w:autoRedefine/>
    <w:uiPriority w:val="99"/>
    <w:semiHidden/>
    <w:unhideWhenUsed/>
    <w:rsid w:val="002C4BD7"/>
    <w:pPr>
      <w:ind w:hanging="220" w:left="220"/>
    </w:pPr>
  </w:style>
  <w:style w:styleId="Index2" w:type="paragraph">
    <w:name w:val="index 2"/>
    <w:basedOn w:val="Normal"/>
    <w:next w:val="Normal"/>
    <w:autoRedefine/>
    <w:uiPriority w:val="99"/>
    <w:semiHidden/>
    <w:unhideWhenUsed/>
    <w:rsid w:val="002C4BD7"/>
    <w:pPr>
      <w:ind w:hanging="220" w:left="440"/>
    </w:pPr>
  </w:style>
  <w:style w:styleId="Index3" w:type="paragraph">
    <w:name w:val="index 3"/>
    <w:basedOn w:val="Normal"/>
    <w:next w:val="Normal"/>
    <w:autoRedefine/>
    <w:uiPriority w:val="99"/>
    <w:semiHidden/>
    <w:unhideWhenUsed/>
    <w:rsid w:val="002C4BD7"/>
    <w:pPr>
      <w:ind w:hanging="220" w:left="660"/>
    </w:pPr>
  </w:style>
  <w:style w:styleId="Index4" w:type="paragraph">
    <w:name w:val="index 4"/>
    <w:basedOn w:val="Normal"/>
    <w:next w:val="Normal"/>
    <w:autoRedefine/>
    <w:uiPriority w:val="99"/>
    <w:semiHidden/>
    <w:unhideWhenUsed/>
    <w:rsid w:val="002C4BD7"/>
    <w:pPr>
      <w:ind w:hanging="220" w:left="880"/>
    </w:pPr>
  </w:style>
  <w:style w:styleId="Index5" w:type="paragraph">
    <w:name w:val="index 5"/>
    <w:basedOn w:val="Normal"/>
    <w:next w:val="Normal"/>
    <w:autoRedefine/>
    <w:uiPriority w:val="99"/>
    <w:semiHidden/>
    <w:unhideWhenUsed/>
    <w:rsid w:val="002C4BD7"/>
    <w:pPr>
      <w:ind w:hanging="220" w:left="1100"/>
    </w:pPr>
  </w:style>
  <w:style w:styleId="Index6" w:type="paragraph">
    <w:name w:val="index 6"/>
    <w:basedOn w:val="Normal"/>
    <w:next w:val="Normal"/>
    <w:autoRedefine/>
    <w:uiPriority w:val="99"/>
    <w:semiHidden/>
    <w:unhideWhenUsed/>
    <w:rsid w:val="002C4BD7"/>
    <w:pPr>
      <w:ind w:hanging="220" w:left="1320"/>
    </w:pPr>
  </w:style>
  <w:style w:styleId="Index7" w:type="paragraph">
    <w:name w:val="index 7"/>
    <w:basedOn w:val="Normal"/>
    <w:next w:val="Normal"/>
    <w:autoRedefine/>
    <w:uiPriority w:val="99"/>
    <w:semiHidden/>
    <w:unhideWhenUsed/>
    <w:rsid w:val="002C4BD7"/>
    <w:pPr>
      <w:ind w:hanging="220" w:left="1540"/>
    </w:pPr>
  </w:style>
  <w:style w:styleId="Index8" w:type="paragraph">
    <w:name w:val="index 8"/>
    <w:basedOn w:val="Normal"/>
    <w:next w:val="Normal"/>
    <w:autoRedefine/>
    <w:uiPriority w:val="99"/>
    <w:semiHidden/>
    <w:unhideWhenUsed/>
    <w:rsid w:val="002C4BD7"/>
    <w:pPr>
      <w:ind w:hanging="220" w:left="1760"/>
    </w:pPr>
  </w:style>
  <w:style w:styleId="Index9" w:type="paragraph">
    <w:name w:val="index 9"/>
    <w:basedOn w:val="Normal"/>
    <w:next w:val="Normal"/>
    <w:autoRedefine/>
    <w:uiPriority w:val="99"/>
    <w:semiHidden/>
    <w:unhideWhenUsed/>
    <w:rsid w:val="002C4BD7"/>
    <w:pPr>
      <w:ind w:hanging="220" w:left="1980"/>
    </w:pPr>
  </w:style>
  <w:style w:styleId="IndexHeading" w:type="paragraph">
    <w:name w:val="index heading"/>
    <w:basedOn w:val="Normal"/>
    <w:next w:val="Index1"/>
    <w:uiPriority w:val="99"/>
    <w:semiHidden/>
    <w:unhideWhenUsed/>
    <w:rsid w:val="002C4BD7"/>
    <w:rPr>
      <w:rFonts w:asciiTheme="majorHAnsi" w:cstheme="majorBidi" w:eastAsiaTheme="majorEastAsia" w:hAnsiTheme="majorHAnsi"/>
      <w:b/>
      <w:bCs/>
    </w:rPr>
  </w:style>
  <w:style w:styleId="IntenseEmphasis" w:type="character">
    <w:name w:val="Intense Emphasis"/>
    <w:basedOn w:val="DefaultParagraphFont"/>
    <w:uiPriority w:val="21"/>
    <w:semiHidden/>
    <w:unhideWhenUsed/>
    <w:qFormat/>
    <w:rsid w:val="00674BAA"/>
    <w:rPr>
      <w:i/>
      <w:iCs/>
      <w:color w:themeColor="accent1" w:themeShade="BF" w:val="097F88"/>
    </w:rPr>
  </w:style>
  <w:style w:styleId="IntenseQuote" w:type="paragraph">
    <w:name w:val="Intense Quote"/>
    <w:basedOn w:val="Normal"/>
    <w:next w:val="Normal"/>
    <w:link w:val="IntenseQuoteChar"/>
    <w:uiPriority w:val="30"/>
    <w:semiHidden/>
    <w:unhideWhenUsed/>
    <w:qFormat/>
    <w:rsid w:val="00674BAA"/>
    <w:pPr>
      <w:pBdr>
        <w:top w:color="0DABB6" w:space="10" w:sz="4" w:themeColor="accent1" w:val="single"/>
        <w:bottom w:color="0DABB6" w:space="10" w:sz="4" w:themeColor="accent1" w:val="single"/>
      </w:pBdr>
      <w:spacing w:after="360" w:before="360"/>
      <w:jc w:val="center"/>
    </w:pPr>
    <w:rPr>
      <w:i/>
      <w:iCs/>
      <w:color w:themeColor="accent1" w:themeShade="BF" w:val="097F88"/>
    </w:rPr>
  </w:style>
  <w:style w:customStyle="1" w:styleId="IntenseQuoteChar" w:type="character">
    <w:name w:val="Intense Quote Char"/>
    <w:basedOn w:val="DefaultParagraphFont"/>
    <w:link w:val="IntenseQuote"/>
    <w:uiPriority w:val="30"/>
    <w:semiHidden/>
    <w:rsid w:val="00674BAA"/>
    <w:rPr>
      <w:i/>
      <w:iCs/>
      <w:color w:themeColor="accent1" w:themeShade="BF" w:val="097F88"/>
    </w:rPr>
  </w:style>
  <w:style w:styleId="IntenseReference" w:type="character">
    <w:name w:val="Intense Reference"/>
    <w:basedOn w:val="DefaultParagraphFont"/>
    <w:uiPriority w:val="32"/>
    <w:semiHidden/>
    <w:unhideWhenUsed/>
    <w:qFormat/>
    <w:rsid w:val="00674BAA"/>
    <w:rPr>
      <w:b/>
      <w:bCs/>
      <w:caps w:val="0"/>
      <w:smallCaps/>
      <w:color w:themeColor="accent1" w:themeShade="BF" w:val="097F88"/>
      <w:spacing w:val="0"/>
    </w:rPr>
  </w:style>
  <w:style w:styleId="LightGrid" w:type="table">
    <w:name w:val="Light Grid"/>
    <w:basedOn w:val="TableNormal"/>
    <w:uiPriority w:val="62"/>
    <w:semiHidden/>
    <w:unhideWhenUsed/>
    <w:rsid w:val="002C4BD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2C4BD7"/>
    <w:tblPr>
      <w:tblStyleRowBandSize w:val="1"/>
      <w:tblStyleColBandSize w:val="1"/>
      <w:tblBorders>
        <w:top w:color="0DABB6" w:space="0" w:sz="8" w:themeColor="accent1" w:val="single"/>
        <w:left w:color="0DABB6" w:space="0" w:sz="8" w:themeColor="accent1" w:val="single"/>
        <w:bottom w:color="0DABB6" w:space="0" w:sz="8" w:themeColor="accent1" w:val="single"/>
        <w:right w:color="0DABB6" w:space="0" w:sz="8" w:themeColor="accent1" w:val="single"/>
        <w:insideH w:color="0DABB6" w:space="0" w:sz="8" w:themeColor="accent1" w:val="single"/>
        <w:insideV w:color="0DABB6"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DABB6" w:space="0" w:sz="8" w:themeColor="accent1" w:val="single"/>
          <w:left w:color="0DABB6" w:space="0" w:sz="8" w:themeColor="accent1" w:val="single"/>
          <w:bottom w:color="0DABB6" w:space="0" w:sz="18" w:themeColor="accent1" w:val="single"/>
          <w:right w:color="0DABB6" w:space="0" w:sz="8" w:themeColor="accent1" w:val="single"/>
          <w:insideH w:val="nil"/>
          <w:insideV w:color="0DABB6"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DABB6" w:space="0" w:sz="6" w:themeColor="accent1" w:val="double"/>
          <w:left w:color="0DABB6" w:space="0" w:sz="8" w:themeColor="accent1" w:val="single"/>
          <w:bottom w:color="0DABB6" w:space="0" w:sz="8" w:themeColor="accent1" w:val="single"/>
          <w:right w:color="0DABB6" w:space="0" w:sz="8" w:themeColor="accent1" w:val="single"/>
          <w:insideH w:val="nil"/>
          <w:insideV w:color="0DABB6"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DABB6" w:space="0" w:sz="8" w:themeColor="accent1" w:val="single"/>
          <w:left w:color="0DABB6" w:space="0" w:sz="8" w:themeColor="accent1" w:val="single"/>
          <w:bottom w:color="0DABB6" w:space="0" w:sz="8" w:themeColor="accent1" w:val="single"/>
          <w:right w:color="0DABB6" w:space="0" w:sz="8" w:themeColor="accent1" w:val="single"/>
        </w:tcBorders>
      </w:tcPr>
    </w:tblStylePr>
    <w:tblStylePr w:type="band1Vert">
      <w:tblPr/>
      <w:tcPr>
        <w:tcBorders>
          <w:top w:color="0DABB6" w:space="0" w:sz="8" w:themeColor="accent1" w:val="single"/>
          <w:left w:color="0DABB6" w:space="0" w:sz="8" w:themeColor="accent1" w:val="single"/>
          <w:bottom w:color="0DABB6" w:space="0" w:sz="8" w:themeColor="accent1" w:val="single"/>
          <w:right w:color="0DABB6" w:space="0" w:sz="8" w:themeColor="accent1" w:val="single"/>
        </w:tcBorders>
        <w:shd w:color="auto" w:fill="B6F5F9" w:themeFill="accent1" w:themeFillTint="3F" w:val="clear"/>
      </w:tcPr>
    </w:tblStylePr>
    <w:tblStylePr w:type="band1Horz">
      <w:tblPr/>
      <w:tcPr>
        <w:tcBorders>
          <w:top w:color="0DABB6" w:space="0" w:sz="8" w:themeColor="accent1" w:val="single"/>
          <w:left w:color="0DABB6" w:space="0" w:sz="8" w:themeColor="accent1" w:val="single"/>
          <w:bottom w:color="0DABB6" w:space="0" w:sz="8" w:themeColor="accent1" w:val="single"/>
          <w:right w:color="0DABB6" w:space="0" w:sz="8" w:themeColor="accent1" w:val="single"/>
          <w:insideV w:color="0DABB6" w:space="0" w:sz="8" w:themeColor="accent1" w:val="single"/>
        </w:tcBorders>
        <w:shd w:color="auto" w:fill="B6F5F9" w:themeFill="accent1" w:themeFillTint="3F" w:val="clear"/>
      </w:tcPr>
    </w:tblStylePr>
    <w:tblStylePr w:type="band2Horz">
      <w:tblPr/>
      <w:tcPr>
        <w:tcBorders>
          <w:top w:color="0DABB6" w:space="0" w:sz="8" w:themeColor="accent1" w:val="single"/>
          <w:left w:color="0DABB6" w:space="0" w:sz="8" w:themeColor="accent1" w:val="single"/>
          <w:bottom w:color="0DABB6" w:space="0" w:sz="8" w:themeColor="accent1" w:val="single"/>
          <w:right w:color="0DABB6" w:space="0" w:sz="8" w:themeColor="accent1" w:val="single"/>
          <w:insideV w:color="0DABB6" w:space="0" w:sz="8" w:themeColor="accent1" w:val="single"/>
        </w:tcBorders>
      </w:tcPr>
    </w:tblStylePr>
  </w:style>
  <w:style w:styleId="LightGrid-Accent2" w:type="table">
    <w:name w:val="Light Grid Accent 2"/>
    <w:basedOn w:val="TableNormal"/>
    <w:uiPriority w:val="62"/>
    <w:semiHidden/>
    <w:unhideWhenUsed/>
    <w:rsid w:val="002C4BD7"/>
    <w:tblPr>
      <w:tblStyleRowBandSize w:val="1"/>
      <w:tblStyleColBandSize w:val="1"/>
      <w:tblBorders>
        <w:top w:color="8FC640" w:space="0" w:sz="8" w:themeColor="accent2" w:val="single"/>
        <w:left w:color="8FC640" w:space="0" w:sz="8" w:themeColor="accent2" w:val="single"/>
        <w:bottom w:color="8FC640" w:space="0" w:sz="8" w:themeColor="accent2" w:val="single"/>
        <w:right w:color="8FC640" w:space="0" w:sz="8" w:themeColor="accent2" w:val="single"/>
        <w:insideH w:color="8FC640" w:space="0" w:sz="8" w:themeColor="accent2" w:val="single"/>
        <w:insideV w:color="8FC640"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8FC640" w:space="0" w:sz="8" w:themeColor="accent2" w:val="single"/>
          <w:left w:color="8FC640" w:space="0" w:sz="8" w:themeColor="accent2" w:val="single"/>
          <w:bottom w:color="8FC640" w:space="0" w:sz="18" w:themeColor="accent2" w:val="single"/>
          <w:right w:color="8FC640" w:space="0" w:sz="8" w:themeColor="accent2" w:val="single"/>
          <w:insideH w:val="nil"/>
          <w:insideV w:color="8FC640"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8FC640" w:space="0" w:sz="6" w:themeColor="accent2" w:val="double"/>
          <w:left w:color="8FC640" w:space="0" w:sz="8" w:themeColor="accent2" w:val="single"/>
          <w:bottom w:color="8FC640" w:space="0" w:sz="8" w:themeColor="accent2" w:val="single"/>
          <w:right w:color="8FC640" w:space="0" w:sz="8" w:themeColor="accent2" w:val="single"/>
          <w:insideH w:val="nil"/>
          <w:insideV w:color="8FC640"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FC640" w:space="0" w:sz="8" w:themeColor="accent2" w:val="single"/>
          <w:left w:color="8FC640" w:space="0" w:sz="8" w:themeColor="accent2" w:val="single"/>
          <w:bottom w:color="8FC640" w:space="0" w:sz="8" w:themeColor="accent2" w:val="single"/>
          <w:right w:color="8FC640" w:space="0" w:sz="8" w:themeColor="accent2" w:val="single"/>
        </w:tcBorders>
      </w:tcPr>
    </w:tblStylePr>
    <w:tblStylePr w:type="band1Vert">
      <w:tblPr/>
      <w:tcPr>
        <w:tcBorders>
          <w:top w:color="8FC640" w:space="0" w:sz="8" w:themeColor="accent2" w:val="single"/>
          <w:left w:color="8FC640" w:space="0" w:sz="8" w:themeColor="accent2" w:val="single"/>
          <w:bottom w:color="8FC640" w:space="0" w:sz="8" w:themeColor="accent2" w:val="single"/>
          <w:right w:color="8FC640" w:space="0" w:sz="8" w:themeColor="accent2" w:val="single"/>
        </w:tcBorders>
        <w:shd w:color="auto" w:fill="E3F1CF" w:themeFill="accent2" w:themeFillTint="3F" w:val="clear"/>
      </w:tcPr>
    </w:tblStylePr>
    <w:tblStylePr w:type="band1Horz">
      <w:tblPr/>
      <w:tcPr>
        <w:tcBorders>
          <w:top w:color="8FC640" w:space="0" w:sz="8" w:themeColor="accent2" w:val="single"/>
          <w:left w:color="8FC640" w:space="0" w:sz="8" w:themeColor="accent2" w:val="single"/>
          <w:bottom w:color="8FC640" w:space="0" w:sz="8" w:themeColor="accent2" w:val="single"/>
          <w:right w:color="8FC640" w:space="0" w:sz="8" w:themeColor="accent2" w:val="single"/>
          <w:insideV w:color="8FC640" w:space="0" w:sz="8" w:themeColor="accent2" w:val="single"/>
        </w:tcBorders>
        <w:shd w:color="auto" w:fill="E3F1CF" w:themeFill="accent2" w:themeFillTint="3F" w:val="clear"/>
      </w:tcPr>
    </w:tblStylePr>
    <w:tblStylePr w:type="band2Horz">
      <w:tblPr/>
      <w:tcPr>
        <w:tcBorders>
          <w:top w:color="8FC640" w:space="0" w:sz="8" w:themeColor="accent2" w:val="single"/>
          <w:left w:color="8FC640" w:space="0" w:sz="8" w:themeColor="accent2" w:val="single"/>
          <w:bottom w:color="8FC640" w:space="0" w:sz="8" w:themeColor="accent2" w:val="single"/>
          <w:right w:color="8FC640" w:space="0" w:sz="8" w:themeColor="accent2" w:val="single"/>
          <w:insideV w:color="8FC640" w:space="0" w:sz="8" w:themeColor="accent2" w:val="single"/>
        </w:tcBorders>
      </w:tcPr>
    </w:tblStylePr>
  </w:style>
  <w:style w:styleId="LightGrid-Accent3" w:type="table">
    <w:name w:val="Light Grid Accent 3"/>
    <w:basedOn w:val="TableNormal"/>
    <w:uiPriority w:val="62"/>
    <w:semiHidden/>
    <w:unhideWhenUsed/>
    <w:rsid w:val="002C4BD7"/>
    <w:tblPr>
      <w:tblStyleRowBandSize w:val="1"/>
      <w:tblStyleColBandSize w:val="1"/>
      <w:tblBorders>
        <w:top w:color="F47527" w:space="0" w:sz="8" w:themeColor="accent3" w:val="single"/>
        <w:left w:color="F47527" w:space="0" w:sz="8" w:themeColor="accent3" w:val="single"/>
        <w:bottom w:color="F47527" w:space="0" w:sz="8" w:themeColor="accent3" w:val="single"/>
        <w:right w:color="F47527" w:space="0" w:sz="8" w:themeColor="accent3" w:val="single"/>
        <w:insideH w:color="F47527" w:space="0" w:sz="8" w:themeColor="accent3" w:val="single"/>
        <w:insideV w:color="F47527"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47527" w:space="0" w:sz="8" w:themeColor="accent3" w:val="single"/>
          <w:left w:color="F47527" w:space="0" w:sz="8" w:themeColor="accent3" w:val="single"/>
          <w:bottom w:color="F47527" w:space="0" w:sz="18" w:themeColor="accent3" w:val="single"/>
          <w:right w:color="F47527" w:space="0" w:sz="8" w:themeColor="accent3" w:val="single"/>
          <w:insideH w:val="nil"/>
          <w:insideV w:color="F47527"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47527" w:space="0" w:sz="6" w:themeColor="accent3" w:val="double"/>
          <w:left w:color="F47527" w:space="0" w:sz="8" w:themeColor="accent3" w:val="single"/>
          <w:bottom w:color="F47527" w:space="0" w:sz="8" w:themeColor="accent3" w:val="single"/>
          <w:right w:color="F47527" w:space="0" w:sz="8" w:themeColor="accent3" w:val="single"/>
          <w:insideH w:val="nil"/>
          <w:insideV w:color="F47527"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47527" w:space="0" w:sz="8" w:themeColor="accent3" w:val="single"/>
          <w:left w:color="F47527" w:space="0" w:sz="8" w:themeColor="accent3" w:val="single"/>
          <w:bottom w:color="F47527" w:space="0" w:sz="8" w:themeColor="accent3" w:val="single"/>
          <w:right w:color="F47527" w:space="0" w:sz="8" w:themeColor="accent3" w:val="single"/>
        </w:tcBorders>
      </w:tcPr>
    </w:tblStylePr>
    <w:tblStylePr w:type="band1Vert">
      <w:tblPr/>
      <w:tcPr>
        <w:tcBorders>
          <w:top w:color="F47527" w:space="0" w:sz="8" w:themeColor="accent3" w:val="single"/>
          <w:left w:color="F47527" w:space="0" w:sz="8" w:themeColor="accent3" w:val="single"/>
          <w:bottom w:color="F47527" w:space="0" w:sz="8" w:themeColor="accent3" w:val="single"/>
          <w:right w:color="F47527" w:space="0" w:sz="8" w:themeColor="accent3" w:val="single"/>
        </w:tcBorders>
        <w:shd w:color="auto" w:fill="FCDCC9" w:themeFill="accent3" w:themeFillTint="3F" w:val="clear"/>
      </w:tcPr>
    </w:tblStylePr>
    <w:tblStylePr w:type="band1Horz">
      <w:tblPr/>
      <w:tcPr>
        <w:tcBorders>
          <w:top w:color="F47527" w:space="0" w:sz="8" w:themeColor="accent3" w:val="single"/>
          <w:left w:color="F47527" w:space="0" w:sz="8" w:themeColor="accent3" w:val="single"/>
          <w:bottom w:color="F47527" w:space="0" w:sz="8" w:themeColor="accent3" w:val="single"/>
          <w:right w:color="F47527" w:space="0" w:sz="8" w:themeColor="accent3" w:val="single"/>
          <w:insideV w:color="F47527" w:space="0" w:sz="8" w:themeColor="accent3" w:val="single"/>
        </w:tcBorders>
        <w:shd w:color="auto" w:fill="FCDCC9" w:themeFill="accent3" w:themeFillTint="3F" w:val="clear"/>
      </w:tcPr>
    </w:tblStylePr>
    <w:tblStylePr w:type="band2Horz">
      <w:tblPr/>
      <w:tcPr>
        <w:tcBorders>
          <w:top w:color="F47527" w:space="0" w:sz="8" w:themeColor="accent3" w:val="single"/>
          <w:left w:color="F47527" w:space="0" w:sz="8" w:themeColor="accent3" w:val="single"/>
          <w:bottom w:color="F47527" w:space="0" w:sz="8" w:themeColor="accent3" w:val="single"/>
          <w:right w:color="F47527" w:space="0" w:sz="8" w:themeColor="accent3" w:val="single"/>
          <w:insideV w:color="F47527" w:space="0" w:sz="8" w:themeColor="accent3" w:val="single"/>
        </w:tcBorders>
      </w:tcPr>
    </w:tblStylePr>
  </w:style>
  <w:style w:styleId="LightGrid-Accent4" w:type="table">
    <w:name w:val="Light Grid Accent 4"/>
    <w:basedOn w:val="TableNormal"/>
    <w:uiPriority w:val="62"/>
    <w:semiHidden/>
    <w:unhideWhenUsed/>
    <w:rsid w:val="002C4BD7"/>
    <w:tblPr>
      <w:tblStyleRowBandSize w:val="1"/>
      <w:tblStyleColBandSize w:val="1"/>
      <w:tblBorders>
        <w:top w:color="EC223B" w:space="0" w:sz="8" w:themeColor="accent4" w:val="single"/>
        <w:left w:color="EC223B" w:space="0" w:sz="8" w:themeColor="accent4" w:val="single"/>
        <w:bottom w:color="EC223B" w:space="0" w:sz="8" w:themeColor="accent4" w:val="single"/>
        <w:right w:color="EC223B" w:space="0" w:sz="8" w:themeColor="accent4" w:val="single"/>
        <w:insideH w:color="EC223B" w:space="0" w:sz="8" w:themeColor="accent4" w:val="single"/>
        <w:insideV w:color="EC223B"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EC223B" w:space="0" w:sz="8" w:themeColor="accent4" w:val="single"/>
          <w:left w:color="EC223B" w:space="0" w:sz="8" w:themeColor="accent4" w:val="single"/>
          <w:bottom w:color="EC223B" w:space="0" w:sz="18" w:themeColor="accent4" w:val="single"/>
          <w:right w:color="EC223B" w:space="0" w:sz="8" w:themeColor="accent4" w:val="single"/>
          <w:insideH w:val="nil"/>
          <w:insideV w:color="EC223B"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EC223B" w:space="0" w:sz="6" w:themeColor="accent4" w:val="double"/>
          <w:left w:color="EC223B" w:space="0" w:sz="8" w:themeColor="accent4" w:val="single"/>
          <w:bottom w:color="EC223B" w:space="0" w:sz="8" w:themeColor="accent4" w:val="single"/>
          <w:right w:color="EC223B" w:space="0" w:sz="8" w:themeColor="accent4" w:val="single"/>
          <w:insideH w:val="nil"/>
          <w:insideV w:color="EC223B"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C223B" w:space="0" w:sz="8" w:themeColor="accent4" w:val="single"/>
          <w:left w:color="EC223B" w:space="0" w:sz="8" w:themeColor="accent4" w:val="single"/>
          <w:bottom w:color="EC223B" w:space="0" w:sz="8" w:themeColor="accent4" w:val="single"/>
          <w:right w:color="EC223B" w:space="0" w:sz="8" w:themeColor="accent4" w:val="single"/>
        </w:tcBorders>
      </w:tcPr>
    </w:tblStylePr>
    <w:tblStylePr w:type="band1Vert">
      <w:tblPr/>
      <w:tcPr>
        <w:tcBorders>
          <w:top w:color="EC223B" w:space="0" w:sz="8" w:themeColor="accent4" w:val="single"/>
          <w:left w:color="EC223B" w:space="0" w:sz="8" w:themeColor="accent4" w:val="single"/>
          <w:bottom w:color="EC223B" w:space="0" w:sz="8" w:themeColor="accent4" w:val="single"/>
          <w:right w:color="EC223B" w:space="0" w:sz="8" w:themeColor="accent4" w:val="single"/>
        </w:tcBorders>
        <w:shd w:color="auto" w:fill="FAC8CE" w:themeFill="accent4" w:themeFillTint="3F" w:val="clear"/>
      </w:tcPr>
    </w:tblStylePr>
    <w:tblStylePr w:type="band1Horz">
      <w:tblPr/>
      <w:tcPr>
        <w:tcBorders>
          <w:top w:color="EC223B" w:space="0" w:sz="8" w:themeColor="accent4" w:val="single"/>
          <w:left w:color="EC223B" w:space="0" w:sz="8" w:themeColor="accent4" w:val="single"/>
          <w:bottom w:color="EC223B" w:space="0" w:sz="8" w:themeColor="accent4" w:val="single"/>
          <w:right w:color="EC223B" w:space="0" w:sz="8" w:themeColor="accent4" w:val="single"/>
          <w:insideV w:color="EC223B" w:space="0" w:sz="8" w:themeColor="accent4" w:val="single"/>
        </w:tcBorders>
        <w:shd w:color="auto" w:fill="FAC8CE" w:themeFill="accent4" w:themeFillTint="3F" w:val="clear"/>
      </w:tcPr>
    </w:tblStylePr>
    <w:tblStylePr w:type="band2Horz">
      <w:tblPr/>
      <w:tcPr>
        <w:tcBorders>
          <w:top w:color="EC223B" w:space="0" w:sz="8" w:themeColor="accent4" w:val="single"/>
          <w:left w:color="EC223B" w:space="0" w:sz="8" w:themeColor="accent4" w:val="single"/>
          <w:bottom w:color="EC223B" w:space="0" w:sz="8" w:themeColor="accent4" w:val="single"/>
          <w:right w:color="EC223B" w:space="0" w:sz="8" w:themeColor="accent4" w:val="single"/>
          <w:insideV w:color="EC223B" w:space="0" w:sz="8" w:themeColor="accent4" w:val="single"/>
        </w:tcBorders>
      </w:tcPr>
    </w:tblStylePr>
  </w:style>
  <w:style w:styleId="LightGrid-Accent5" w:type="table">
    <w:name w:val="Light Grid Accent 5"/>
    <w:basedOn w:val="TableNormal"/>
    <w:uiPriority w:val="62"/>
    <w:semiHidden/>
    <w:unhideWhenUsed/>
    <w:rsid w:val="002C4BD7"/>
    <w:tblPr>
      <w:tblStyleRowBandSize w:val="1"/>
      <w:tblStyleColBandSize w:val="1"/>
      <w:tblBorders>
        <w:top w:color="D41E44" w:space="0" w:sz="8" w:themeColor="accent5" w:val="single"/>
        <w:left w:color="D41E44" w:space="0" w:sz="8" w:themeColor="accent5" w:val="single"/>
        <w:bottom w:color="D41E44" w:space="0" w:sz="8" w:themeColor="accent5" w:val="single"/>
        <w:right w:color="D41E44" w:space="0" w:sz="8" w:themeColor="accent5" w:val="single"/>
        <w:insideH w:color="D41E44" w:space="0" w:sz="8" w:themeColor="accent5" w:val="single"/>
        <w:insideV w:color="D41E4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D41E44" w:space="0" w:sz="8" w:themeColor="accent5" w:val="single"/>
          <w:left w:color="D41E44" w:space="0" w:sz="8" w:themeColor="accent5" w:val="single"/>
          <w:bottom w:color="D41E44" w:space="0" w:sz="18" w:themeColor="accent5" w:val="single"/>
          <w:right w:color="D41E44" w:space="0" w:sz="8" w:themeColor="accent5" w:val="single"/>
          <w:insideH w:val="nil"/>
          <w:insideV w:color="D41E4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D41E44" w:space="0" w:sz="6" w:themeColor="accent5" w:val="double"/>
          <w:left w:color="D41E44" w:space="0" w:sz="8" w:themeColor="accent5" w:val="single"/>
          <w:bottom w:color="D41E44" w:space="0" w:sz="8" w:themeColor="accent5" w:val="single"/>
          <w:right w:color="D41E44" w:space="0" w:sz="8" w:themeColor="accent5" w:val="single"/>
          <w:insideH w:val="nil"/>
          <w:insideV w:color="D41E4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41E44" w:space="0" w:sz="8" w:themeColor="accent5" w:val="single"/>
          <w:left w:color="D41E44" w:space="0" w:sz="8" w:themeColor="accent5" w:val="single"/>
          <w:bottom w:color="D41E44" w:space="0" w:sz="8" w:themeColor="accent5" w:val="single"/>
          <w:right w:color="D41E44" w:space="0" w:sz="8" w:themeColor="accent5" w:val="single"/>
        </w:tcBorders>
      </w:tcPr>
    </w:tblStylePr>
    <w:tblStylePr w:type="band1Vert">
      <w:tblPr/>
      <w:tcPr>
        <w:tcBorders>
          <w:top w:color="D41E44" w:space="0" w:sz="8" w:themeColor="accent5" w:val="single"/>
          <w:left w:color="D41E44" w:space="0" w:sz="8" w:themeColor="accent5" w:val="single"/>
          <w:bottom w:color="D41E44" w:space="0" w:sz="8" w:themeColor="accent5" w:val="single"/>
          <w:right w:color="D41E44" w:space="0" w:sz="8" w:themeColor="accent5" w:val="single"/>
        </w:tcBorders>
        <w:shd w:color="auto" w:fill="F6C4CF" w:themeFill="accent5" w:themeFillTint="3F" w:val="clear"/>
      </w:tcPr>
    </w:tblStylePr>
    <w:tblStylePr w:type="band1Horz">
      <w:tblPr/>
      <w:tcPr>
        <w:tcBorders>
          <w:top w:color="D41E44" w:space="0" w:sz="8" w:themeColor="accent5" w:val="single"/>
          <w:left w:color="D41E44" w:space="0" w:sz="8" w:themeColor="accent5" w:val="single"/>
          <w:bottom w:color="D41E44" w:space="0" w:sz="8" w:themeColor="accent5" w:val="single"/>
          <w:right w:color="D41E44" w:space="0" w:sz="8" w:themeColor="accent5" w:val="single"/>
          <w:insideV w:color="D41E44" w:space="0" w:sz="8" w:themeColor="accent5" w:val="single"/>
        </w:tcBorders>
        <w:shd w:color="auto" w:fill="F6C4CF" w:themeFill="accent5" w:themeFillTint="3F" w:val="clear"/>
      </w:tcPr>
    </w:tblStylePr>
    <w:tblStylePr w:type="band2Horz">
      <w:tblPr/>
      <w:tcPr>
        <w:tcBorders>
          <w:top w:color="D41E44" w:space="0" w:sz="8" w:themeColor="accent5" w:val="single"/>
          <w:left w:color="D41E44" w:space="0" w:sz="8" w:themeColor="accent5" w:val="single"/>
          <w:bottom w:color="D41E44" w:space="0" w:sz="8" w:themeColor="accent5" w:val="single"/>
          <w:right w:color="D41E44" w:space="0" w:sz="8" w:themeColor="accent5" w:val="single"/>
          <w:insideV w:color="D41E44" w:space="0" w:sz="8" w:themeColor="accent5" w:val="single"/>
        </w:tcBorders>
      </w:tcPr>
    </w:tblStylePr>
  </w:style>
  <w:style w:styleId="LightGrid-Accent6" w:type="table">
    <w:name w:val="Light Grid Accent 6"/>
    <w:basedOn w:val="TableNormal"/>
    <w:uiPriority w:val="62"/>
    <w:semiHidden/>
    <w:unhideWhenUsed/>
    <w:rsid w:val="002C4BD7"/>
    <w:tblPr>
      <w:tblStyleRowBandSize w:val="1"/>
      <w:tblStyleColBandSize w:val="1"/>
      <w:tblBorders>
        <w:top w:color="F8A120" w:space="0" w:sz="8" w:themeColor="accent6" w:val="single"/>
        <w:left w:color="F8A120" w:space="0" w:sz="8" w:themeColor="accent6" w:val="single"/>
        <w:bottom w:color="F8A120" w:space="0" w:sz="8" w:themeColor="accent6" w:val="single"/>
        <w:right w:color="F8A120" w:space="0" w:sz="8" w:themeColor="accent6" w:val="single"/>
        <w:insideH w:color="F8A120" w:space="0" w:sz="8" w:themeColor="accent6" w:val="single"/>
        <w:insideV w:color="F8A12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8A120" w:space="0" w:sz="8" w:themeColor="accent6" w:val="single"/>
          <w:left w:color="F8A120" w:space="0" w:sz="8" w:themeColor="accent6" w:val="single"/>
          <w:bottom w:color="F8A120" w:space="0" w:sz="18" w:themeColor="accent6" w:val="single"/>
          <w:right w:color="F8A120" w:space="0" w:sz="8" w:themeColor="accent6" w:val="single"/>
          <w:insideH w:val="nil"/>
          <w:insideV w:color="F8A12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8A120" w:space="0" w:sz="6" w:themeColor="accent6" w:val="double"/>
          <w:left w:color="F8A120" w:space="0" w:sz="8" w:themeColor="accent6" w:val="single"/>
          <w:bottom w:color="F8A120" w:space="0" w:sz="8" w:themeColor="accent6" w:val="single"/>
          <w:right w:color="F8A120" w:space="0" w:sz="8" w:themeColor="accent6" w:val="single"/>
          <w:insideH w:val="nil"/>
          <w:insideV w:color="F8A12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8A120" w:space="0" w:sz="8" w:themeColor="accent6" w:val="single"/>
          <w:left w:color="F8A120" w:space="0" w:sz="8" w:themeColor="accent6" w:val="single"/>
          <w:bottom w:color="F8A120" w:space="0" w:sz="8" w:themeColor="accent6" w:val="single"/>
          <w:right w:color="F8A120" w:space="0" w:sz="8" w:themeColor="accent6" w:val="single"/>
        </w:tcBorders>
      </w:tcPr>
    </w:tblStylePr>
    <w:tblStylePr w:type="band1Vert">
      <w:tblPr/>
      <w:tcPr>
        <w:tcBorders>
          <w:top w:color="F8A120" w:space="0" w:sz="8" w:themeColor="accent6" w:val="single"/>
          <w:left w:color="F8A120" w:space="0" w:sz="8" w:themeColor="accent6" w:val="single"/>
          <w:bottom w:color="F8A120" w:space="0" w:sz="8" w:themeColor="accent6" w:val="single"/>
          <w:right w:color="F8A120" w:space="0" w:sz="8" w:themeColor="accent6" w:val="single"/>
        </w:tcBorders>
        <w:shd w:color="auto" w:fill="FDE7C7" w:themeFill="accent6" w:themeFillTint="3F" w:val="clear"/>
      </w:tcPr>
    </w:tblStylePr>
    <w:tblStylePr w:type="band1Horz">
      <w:tblPr/>
      <w:tcPr>
        <w:tcBorders>
          <w:top w:color="F8A120" w:space="0" w:sz="8" w:themeColor="accent6" w:val="single"/>
          <w:left w:color="F8A120" w:space="0" w:sz="8" w:themeColor="accent6" w:val="single"/>
          <w:bottom w:color="F8A120" w:space="0" w:sz="8" w:themeColor="accent6" w:val="single"/>
          <w:right w:color="F8A120" w:space="0" w:sz="8" w:themeColor="accent6" w:val="single"/>
          <w:insideV w:color="F8A120" w:space="0" w:sz="8" w:themeColor="accent6" w:val="single"/>
        </w:tcBorders>
        <w:shd w:color="auto" w:fill="FDE7C7" w:themeFill="accent6" w:themeFillTint="3F" w:val="clear"/>
      </w:tcPr>
    </w:tblStylePr>
    <w:tblStylePr w:type="band2Horz">
      <w:tblPr/>
      <w:tcPr>
        <w:tcBorders>
          <w:top w:color="F8A120" w:space="0" w:sz="8" w:themeColor="accent6" w:val="single"/>
          <w:left w:color="F8A120" w:space="0" w:sz="8" w:themeColor="accent6" w:val="single"/>
          <w:bottom w:color="F8A120" w:space="0" w:sz="8" w:themeColor="accent6" w:val="single"/>
          <w:right w:color="F8A120" w:space="0" w:sz="8" w:themeColor="accent6" w:val="single"/>
          <w:insideV w:color="F8A120" w:space="0" w:sz="8" w:themeColor="accent6" w:val="single"/>
        </w:tcBorders>
      </w:tcPr>
    </w:tblStylePr>
  </w:style>
  <w:style w:styleId="LightList" w:type="table">
    <w:name w:val="Light List"/>
    <w:basedOn w:val="TableNormal"/>
    <w:uiPriority w:val="61"/>
    <w:semiHidden/>
    <w:unhideWhenUsed/>
    <w:rsid w:val="002C4BD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2C4BD7"/>
    <w:tblPr>
      <w:tblStyleRowBandSize w:val="1"/>
      <w:tblStyleColBandSize w:val="1"/>
      <w:tblBorders>
        <w:top w:color="0DABB6" w:space="0" w:sz="8" w:themeColor="accent1" w:val="single"/>
        <w:left w:color="0DABB6" w:space="0" w:sz="8" w:themeColor="accent1" w:val="single"/>
        <w:bottom w:color="0DABB6" w:space="0" w:sz="8" w:themeColor="accent1" w:val="single"/>
        <w:right w:color="0DABB6" w:space="0" w:sz="8" w:themeColor="accent1" w:val="single"/>
      </w:tblBorders>
    </w:tblPr>
    <w:tblStylePr w:type="firstRow">
      <w:pPr>
        <w:spacing w:after="0" w:before="0" w:line="240" w:lineRule="auto"/>
      </w:pPr>
      <w:rPr>
        <w:b/>
        <w:bCs/>
        <w:color w:themeColor="background1" w:val="FFFFFF"/>
      </w:rPr>
      <w:tblPr/>
      <w:tcPr>
        <w:shd w:color="auto" w:fill="0DABB6" w:themeFill="accent1" w:val="clear"/>
      </w:tcPr>
    </w:tblStylePr>
    <w:tblStylePr w:type="lastRow">
      <w:pPr>
        <w:spacing w:after="0" w:before="0" w:line="240" w:lineRule="auto"/>
      </w:pPr>
      <w:rPr>
        <w:b/>
        <w:bCs/>
      </w:rPr>
      <w:tblPr/>
      <w:tcPr>
        <w:tcBorders>
          <w:top w:color="0DABB6" w:space="0" w:sz="6" w:themeColor="accent1" w:val="double"/>
          <w:left w:color="0DABB6" w:space="0" w:sz="8" w:themeColor="accent1" w:val="single"/>
          <w:bottom w:color="0DABB6" w:space="0" w:sz="8" w:themeColor="accent1" w:val="single"/>
          <w:right w:color="0DABB6" w:space="0" w:sz="8" w:themeColor="accent1" w:val="single"/>
        </w:tcBorders>
      </w:tcPr>
    </w:tblStylePr>
    <w:tblStylePr w:type="firstCol">
      <w:rPr>
        <w:b/>
        <w:bCs/>
      </w:rPr>
    </w:tblStylePr>
    <w:tblStylePr w:type="lastCol">
      <w:rPr>
        <w:b/>
        <w:bCs/>
      </w:rPr>
    </w:tblStylePr>
    <w:tblStylePr w:type="band1Vert">
      <w:tblPr/>
      <w:tcPr>
        <w:tcBorders>
          <w:top w:color="0DABB6" w:space="0" w:sz="8" w:themeColor="accent1" w:val="single"/>
          <w:left w:color="0DABB6" w:space="0" w:sz="8" w:themeColor="accent1" w:val="single"/>
          <w:bottom w:color="0DABB6" w:space="0" w:sz="8" w:themeColor="accent1" w:val="single"/>
          <w:right w:color="0DABB6" w:space="0" w:sz="8" w:themeColor="accent1" w:val="single"/>
        </w:tcBorders>
      </w:tcPr>
    </w:tblStylePr>
    <w:tblStylePr w:type="band1Horz">
      <w:tblPr/>
      <w:tcPr>
        <w:tcBorders>
          <w:top w:color="0DABB6" w:space="0" w:sz="8" w:themeColor="accent1" w:val="single"/>
          <w:left w:color="0DABB6" w:space="0" w:sz="8" w:themeColor="accent1" w:val="single"/>
          <w:bottom w:color="0DABB6" w:space="0" w:sz="8" w:themeColor="accent1" w:val="single"/>
          <w:right w:color="0DABB6" w:space="0" w:sz="8" w:themeColor="accent1" w:val="single"/>
        </w:tcBorders>
      </w:tcPr>
    </w:tblStylePr>
  </w:style>
  <w:style w:styleId="LightList-Accent2" w:type="table">
    <w:name w:val="Light List Accent 2"/>
    <w:basedOn w:val="TableNormal"/>
    <w:uiPriority w:val="61"/>
    <w:semiHidden/>
    <w:unhideWhenUsed/>
    <w:rsid w:val="002C4BD7"/>
    <w:tblPr>
      <w:tblStyleRowBandSize w:val="1"/>
      <w:tblStyleColBandSize w:val="1"/>
      <w:tblBorders>
        <w:top w:color="8FC640" w:space="0" w:sz="8" w:themeColor="accent2" w:val="single"/>
        <w:left w:color="8FC640" w:space="0" w:sz="8" w:themeColor="accent2" w:val="single"/>
        <w:bottom w:color="8FC640" w:space="0" w:sz="8" w:themeColor="accent2" w:val="single"/>
        <w:right w:color="8FC640" w:space="0" w:sz="8" w:themeColor="accent2" w:val="single"/>
      </w:tblBorders>
    </w:tblPr>
    <w:tblStylePr w:type="firstRow">
      <w:pPr>
        <w:spacing w:after="0" w:before="0" w:line="240" w:lineRule="auto"/>
      </w:pPr>
      <w:rPr>
        <w:b/>
        <w:bCs/>
        <w:color w:themeColor="background1" w:val="FFFFFF"/>
      </w:rPr>
      <w:tblPr/>
      <w:tcPr>
        <w:shd w:color="auto" w:fill="8FC640" w:themeFill="accent2" w:val="clear"/>
      </w:tcPr>
    </w:tblStylePr>
    <w:tblStylePr w:type="lastRow">
      <w:pPr>
        <w:spacing w:after="0" w:before="0" w:line="240" w:lineRule="auto"/>
      </w:pPr>
      <w:rPr>
        <w:b/>
        <w:bCs/>
      </w:rPr>
      <w:tblPr/>
      <w:tcPr>
        <w:tcBorders>
          <w:top w:color="8FC640" w:space="0" w:sz="6" w:themeColor="accent2" w:val="double"/>
          <w:left w:color="8FC640" w:space="0" w:sz="8" w:themeColor="accent2" w:val="single"/>
          <w:bottom w:color="8FC640" w:space="0" w:sz="8" w:themeColor="accent2" w:val="single"/>
          <w:right w:color="8FC640" w:space="0" w:sz="8" w:themeColor="accent2" w:val="single"/>
        </w:tcBorders>
      </w:tcPr>
    </w:tblStylePr>
    <w:tblStylePr w:type="firstCol">
      <w:rPr>
        <w:b/>
        <w:bCs/>
      </w:rPr>
    </w:tblStylePr>
    <w:tblStylePr w:type="lastCol">
      <w:rPr>
        <w:b/>
        <w:bCs/>
      </w:rPr>
    </w:tblStylePr>
    <w:tblStylePr w:type="band1Vert">
      <w:tblPr/>
      <w:tcPr>
        <w:tcBorders>
          <w:top w:color="8FC640" w:space="0" w:sz="8" w:themeColor="accent2" w:val="single"/>
          <w:left w:color="8FC640" w:space="0" w:sz="8" w:themeColor="accent2" w:val="single"/>
          <w:bottom w:color="8FC640" w:space="0" w:sz="8" w:themeColor="accent2" w:val="single"/>
          <w:right w:color="8FC640" w:space="0" w:sz="8" w:themeColor="accent2" w:val="single"/>
        </w:tcBorders>
      </w:tcPr>
    </w:tblStylePr>
    <w:tblStylePr w:type="band1Horz">
      <w:tblPr/>
      <w:tcPr>
        <w:tcBorders>
          <w:top w:color="8FC640" w:space="0" w:sz="8" w:themeColor="accent2" w:val="single"/>
          <w:left w:color="8FC640" w:space="0" w:sz="8" w:themeColor="accent2" w:val="single"/>
          <w:bottom w:color="8FC640" w:space="0" w:sz="8" w:themeColor="accent2" w:val="single"/>
          <w:right w:color="8FC640" w:space="0" w:sz="8" w:themeColor="accent2" w:val="single"/>
        </w:tcBorders>
      </w:tcPr>
    </w:tblStylePr>
  </w:style>
  <w:style w:styleId="LightList-Accent3" w:type="table">
    <w:name w:val="Light List Accent 3"/>
    <w:basedOn w:val="TableNormal"/>
    <w:uiPriority w:val="61"/>
    <w:semiHidden/>
    <w:unhideWhenUsed/>
    <w:rsid w:val="002C4BD7"/>
    <w:tblPr>
      <w:tblStyleRowBandSize w:val="1"/>
      <w:tblStyleColBandSize w:val="1"/>
      <w:tblBorders>
        <w:top w:color="F47527" w:space="0" w:sz="8" w:themeColor="accent3" w:val="single"/>
        <w:left w:color="F47527" w:space="0" w:sz="8" w:themeColor="accent3" w:val="single"/>
        <w:bottom w:color="F47527" w:space="0" w:sz="8" w:themeColor="accent3" w:val="single"/>
        <w:right w:color="F47527" w:space="0" w:sz="8" w:themeColor="accent3" w:val="single"/>
      </w:tblBorders>
    </w:tblPr>
    <w:tblStylePr w:type="firstRow">
      <w:pPr>
        <w:spacing w:after="0" w:before="0" w:line="240" w:lineRule="auto"/>
      </w:pPr>
      <w:rPr>
        <w:b/>
        <w:bCs/>
        <w:color w:themeColor="background1" w:val="FFFFFF"/>
      </w:rPr>
      <w:tblPr/>
      <w:tcPr>
        <w:shd w:color="auto" w:fill="F47527" w:themeFill="accent3" w:val="clear"/>
      </w:tcPr>
    </w:tblStylePr>
    <w:tblStylePr w:type="lastRow">
      <w:pPr>
        <w:spacing w:after="0" w:before="0" w:line="240" w:lineRule="auto"/>
      </w:pPr>
      <w:rPr>
        <w:b/>
        <w:bCs/>
      </w:rPr>
      <w:tblPr/>
      <w:tcPr>
        <w:tcBorders>
          <w:top w:color="F47527" w:space="0" w:sz="6" w:themeColor="accent3" w:val="double"/>
          <w:left w:color="F47527" w:space="0" w:sz="8" w:themeColor="accent3" w:val="single"/>
          <w:bottom w:color="F47527" w:space="0" w:sz="8" w:themeColor="accent3" w:val="single"/>
          <w:right w:color="F47527" w:space="0" w:sz="8" w:themeColor="accent3" w:val="single"/>
        </w:tcBorders>
      </w:tcPr>
    </w:tblStylePr>
    <w:tblStylePr w:type="firstCol">
      <w:rPr>
        <w:b/>
        <w:bCs/>
      </w:rPr>
    </w:tblStylePr>
    <w:tblStylePr w:type="lastCol">
      <w:rPr>
        <w:b/>
        <w:bCs/>
      </w:rPr>
    </w:tblStylePr>
    <w:tblStylePr w:type="band1Vert">
      <w:tblPr/>
      <w:tcPr>
        <w:tcBorders>
          <w:top w:color="F47527" w:space="0" w:sz="8" w:themeColor="accent3" w:val="single"/>
          <w:left w:color="F47527" w:space="0" w:sz="8" w:themeColor="accent3" w:val="single"/>
          <w:bottom w:color="F47527" w:space="0" w:sz="8" w:themeColor="accent3" w:val="single"/>
          <w:right w:color="F47527" w:space="0" w:sz="8" w:themeColor="accent3" w:val="single"/>
        </w:tcBorders>
      </w:tcPr>
    </w:tblStylePr>
    <w:tblStylePr w:type="band1Horz">
      <w:tblPr/>
      <w:tcPr>
        <w:tcBorders>
          <w:top w:color="F47527" w:space="0" w:sz="8" w:themeColor="accent3" w:val="single"/>
          <w:left w:color="F47527" w:space="0" w:sz="8" w:themeColor="accent3" w:val="single"/>
          <w:bottom w:color="F47527" w:space="0" w:sz="8" w:themeColor="accent3" w:val="single"/>
          <w:right w:color="F47527" w:space="0" w:sz="8" w:themeColor="accent3" w:val="single"/>
        </w:tcBorders>
      </w:tcPr>
    </w:tblStylePr>
  </w:style>
  <w:style w:styleId="LightList-Accent4" w:type="table">
    <w:name w:val="Light List Accent 4"/>
    <w:basedOn w:val="TableNormal"/>
    <w:uiPriority w:val="61"/>
    <w:semiHidden/>
    <w:unhideWhenUsed/>
    <w:rsid w:val="002C4BD7"/>
    <w:tblPr>
      <w:tblStyleRowBandSize w:val="1"/>
      <w:tblStyleColBandSize w:val="1"/>
      <w:tblBorders>
        <w:top w:color="EC223B" w:space="0" w:sz="8" w:themeColor="accent4" w:val="single"/>
        <w:left w:color="EC223B" w:space="0" w:sz="8" w:themeColor="accent4" w:val="single"/>
        <w:bottom w:color="EC223B" w:space="0" w:sz="8" w:themeColor="accent4" w:val="single"/>
        <w:right w:color="EC223B" w:space="0" w:sz="8" w:themeColor="accent4" w:val="single"/>
      </w:tblBorders>
    </w:tblPr>
    <w:tblStylePr w:type="firstRow">
      <w:pPr>
        <w:spacing w:after="0" w:before="0" w:line="240" w:lineRule="auto"/>
      </w:pPr>
      <w:rPr>
        <w:b/>
        <w:bCs/>
        <w:color w:themeColor="background1" w:val="FFFFFF"/>
      </w:rPr>
      <w:tblPr/>
      <w:tcPr>
        <w:shd w:color="auto" w:fill="EC223B" w:themeFill="accent4" w:val="clear"/>
      </w:tcPr>
    </w:tblStylePr>
    <w:tblStylePr w:type="lastRow">
      <w:pPr>
        <w:spacing w:after="0" w:before="0" w:line="240" w:lineRule="auto"/>
      </w:pPr>
      <w:rPr>
        <w:b/>
        <w:bCs/>
      </w:rPr>
      <w:tblPr/>
      <w:tcPr>
        <w:tcBorders>
          <w:top w:color="EC223B" w:space="0" w:sz="6" w:themeColor="accent4" w:val="double"/>
          <w:left w:color="EC223B" w:space="0" w:sz="8" w:themeColor="accent4" w:val="single"/>
          <w:bottom w:color="EC223B" w:space="0" w:sz="8" w:themeColor="accent4" w:val="single"/>
          <w:right w:color="EC223B" w:space="0" w:sz="8" w:themeColor="accent4" w:val="single"/>
        </w:tcBorders>
      </w:tcPr>
    </w:tblStylePr>
    <w:tblStylePr w:type="firstCol">
      <w:rPr>
        <w:b/>
        <w:bCs/>
      </w:rPr>
    </w:tblStylePr>
    <w:tblStylePr w:type="lastCol">
      <w:rPr>
        <w:b/>
        <w:bCs/>
      </w:rPr>
    </w:tblStylePr>
    <w:tblStylePr w:type="band1Vert">
      <w:tblPr/>
      <w:tcPr>
        <w:tcBorders>
          <w:top w:color="EC223B" w:space="0" w:sz="8" w:themeColor="accent4" w:val="single"/>
          <w:left w:color="EC223B" w:space="0" w:sz="8" w:themeColor="accent4" w:val="single"/>
          <w:bottom w:color="EC223B" w:space="0" w:sz="8" w:themeColor="accent4" w:val="single"/>
          <w:right w:color="EC223B" w:space="0" w:sz="8" w:themeColor="accent4" w:val="single"/>
        </w:tcBorders>
      </w:tcPr>
    </w:tblStylePr>
    <w:tblStylePr w:type="band1Horz">
      <w:tblPr/>
      <w:tcPr>
        <w:tcBorders>
          <w:top w:color="EC223B" w:space="0" w:sz="8" w:themeColor="accent4" w:val="single"/>
          <w:left w:color="EC223B" w:space="0" w:sz="8" w:themeColor="accent4" w:val="single"/>
          <w:bottom w:color="EC223B" w:space="0" w:sz="8" w:themeColor="accent4" w:val="single"/>
          <w:right w:color="EC223B" w:space="0" w:sz="8" w:themeColor="accent4" w:val="single"/>
        </w:tcBorders>
      </w:tcPr>
    </w:tblStylePr>
  </w:style>
  <w:style w:styleId="LightList-Accent5" w:type="table">
    <w:name w:val="Light List Accent 5"/>
    <w:basedOn w:val="TableNormal"/>
    <w:uiPriority w:val="61"/>
    <w:semiHidden/>
    <w:unhideWhenUsed/>
    <w:rsid w:val="002C4BD7"/>
    <w:tblPr>
      <w:tblStyleRowBandSize w:val="1"/>
      <w:tblStyleColBandSize w:val="1"/>
      <w:tblBorders>
        <w:top w:color="D41E44" w:space="0" w:sz="8" w:themeColor="accent5" w:val="single"/>
        <w:left w:color="D41E44" w:space="0" w:sz="8" w:themeColor="accent5" w:val="single"/>
        <w:bottom w:color="D41E44" w:space="0" w:sz="8" w:themeColor="accent5" w:val="single"/>
        <w:right w:color="D41E44" w:space="0" w:sz="8" w:themeColor="accent5" w:val="single"/>
      </w:tblBorders>
    </w:tblPr>
    <w:tblStylePr w:type="firstRow">
      <w:pPr>
        <w:spacing w:after="0" w:before="0" w:line="240" w:lineRule="auto"/>
      </w:pPr>
      <w:rPr>
        <w:b/>
        <w:bCs/>
        <w:color w:themeColor="background1" w:val="FFFFFF"/>
      </w:rPr>
      <w:tblPr/>
      <w:tcPr>
        <w:shd w:color="auto" w:fill="D41E44" w:themeFill="accent5" w:val="clear"/>
      </w:tcPr>
    </w:tblStylePr>
    <w:tblStylePr w:type="lastRow">
      <w:pPr>
        <w:spacing w:after="0" w:before="0" w:line="240" w:lineRule="auto"/>
      </w:pPr>
      <w:rPr>
        <w:b/>
        <w:bCs/>
      </w:rPr>
      <w:tblPr/>
      <w:tcPr>
        <w:tcBorders>
          <w:top w:color="D41E44" w:space="0" w:sz="6" w:themeColor="accent5" w:val="double"/>
          <w:left w:color="D41E44" w:space="0" w:sz="8" w:themeColor="accent5" w:val="single"/>
          <w:bottom w:color="D41E44" w:space="0" w:sz="8" w:themeColor="accent5" w:val="single"/>
          <w:right w:color="D41E44" w:space="0" w:sz="8" w:themeColor="accent5" w:val="single"/>
        </w:tcBorders>
      </w:tcPr>
    </w:tblStylePr>
    <w:tblStylePr w:type="firstCol">
      <w:rPr>
        <w:b/>
        <w:bCs/>
      </w:rPr>
    </w:tblStylePr>
    <w:tblStylePr w:type="lastCol">
      <w:rPr>
        <w:b/>
        <w:bCs/>
      </w:rPr>
    </w:tblStylePr>
    <w:tblStylePr w:type="band1Vert">
      <w:tblPr/>
      <w:tcPr>
        <w:tcBorders>
          <w:top w:color="D41E44" w:space="0" w:sz="8" w:themeColor="accent5" w:val="single"/>
          <w:left w:color="D41E44" w:space="0" w:sz="8" w:themeColor="accent5" w:val="single"/>
          <w:bottom w:color="D41E44" w:space="0" w:sz="8" w:themeColor="accent5" w:val="single"/>
          <w:right w:color="D41E44" w:space="0" w:sz="8" w:themeColor="accent5" w:val="single"/>
        </w:tcBorders>
      </w:tcPr>
    </w:tblStylePr>
    <w:tblStylePr w:type="band1Horz">
      <w:tblPr/>
      <w:tcPr>
        <w:tcBorders>
          <w:top w:color="D41E44" w:space="0" w:sz="8" w:themeColor="accent5" w:val="single"/>
          <w:left w:color="D41E44" w:space="0" w:sz="8" w:themeColor="accent5" w:val="single"/>
          <w:bottom w:color="D41E44" w:space="0" w:sz="8" w:themeColor="accent5" w:val="single"/>
          <w:right w:color="D41E44" w:space="0" w:sz="8" w:themeColor="accent5" w:val="single"/>
        </w:tcBorders>
      </w:tcPr>
    </w:tblStylePr>
  </w:style>
  <w:style w:styleId="LightList-Accent6" w:type="table">
    <w:name w:val="Light List Accent 6"/>
    <w:basedOn w:val="TableNormal"/>
    <w:uiPriority w:val="61"/>
    <w:semiHidden/>
    <w:unhideWhenUsed/>
    <w:rsid w:val="002C4BD7"/>
    <w:tblPr>
      <w:tblStyleRowBandSize w:val="1"/>
      <w:tblStyleColBandSize w:val="1"/>
      <w:tblBorders>
        <w:top w:color="F8A120" w:space="0" w:sz="8" w:themeColor="accent6" w:val="single"/>
        <w:left w:color="F8A120" w:space="0" w:sz="8" w:themeColor="accent6" w:val="single"/>
        <w:bottom w:color="F8A120" w:space="0" w:sz="8" w:themeColor="accent6" w:val="single"/>
        <w:right w:color="F8A120" w:space="0" w:sz="8" w:themeColor="accent6" w:val="single"/>
      </w:tblBorders>
    </w:tblPr>
    <w:tblStylePr w:type="firstRow">
      <w:pPr>
        <w:spacing w:after="0" w:before="0" w:line="240" w:lineRule="auto"/>
      </w:pPr>
      <w:rPr>
        <w:b/>
        <w:bCs/>
        <w:color w:themeColor="background1" w:val="FFFFFF"/>
      </w:rPr>
      <w:tblPr/>
      <w:tcPr>
        <w:shd w:color="auto" w:fill="F8A120" w:themeFill="accent6" w:val="clear"/>
      </w:tcPr>
    </w:tblStylePr>
    <w:tblStylePr w:type="lastRow">
      <w:pPr>
        <w:spacing w:after="0" w:before="0" w:line="240" w:lineRule="auto"/>
      </w:pPr>
      <w:rPr>
        <w:b/>
        <w:bCs/>
      </w:rPr>
      <w:tblPr/>
      <w:tcPr>
        <w:tcBorders>
          <w:top w:color="F8A120" w:space="0" w:sz="6" w:themeColor="accent6" w:val="double"/>
          <w:left w:color="F8A120" w:space="0" w:sz="8" w:themeColor="accent6" w:val="single"/>
          <w:bottom w:color="F8A120" w:space="0" w:sz="8" w:themeColor="accent6" w:val="single"/>
          <w:right w:color="F8A120" w:space="0" w:sz="8" w:themeColor="accent6" w:val="single"/>
        </w:tcBorders>
      </w:tcPr>
    </w:tblStylePr>
    <w:tblStylePr w:type="firstCol">
      <w:rPr>
        <w:b/>
        <w:bCs/>
      </w:rPr>
    </w:tblStylePr>
    <w:tblStylePr w:type="lastCol">
      <w:rPr>
        <w:b/>
        <w:bCs/>
      </w:rPr>
    </w:tblStylePr>
    <w:tblStylePr w:type="band1Vert">
      <w:tblPr/>
      <w:tcPr>
        <w:tcBorders>
          <w:top w:color="F8A120" w:space="0" w:sz="8" w:themeColor="accent6" w:val="single"/>
          <w:left w:color="F8A120" w:space="0" w:sz="8" w:themeColor="accent6" w:val="single"/>
          <w:bottom w:color="F8A120" w:space="0" w:sz="8" w:themeColor="accent6" w:val="single"/>
          <w:right w:color="F8A120" w:space="0" w:sz="8" w:themeColor="accent6" w:val="single"/>
        </w:tcBorders>
      </w:tcPr>
    </w:tblStylePr>
    <w:tblStylePr w:type="band1Horz">
      <w:tblPr/>
      <w:tcPr>
        <w:tcBorders>
          <w:top w:color="F8A120" w:space="0" w:sz="8" w:themeColor="accent6" w:val="single"/>
          <w:left w:color="F8A120" w:space="0" w:sz="8" w:themeColor="accent6" w:val="single"/>
          <w:bottom w:color="F8A120" w:space="0" w:sz="8" w:themeColor="accent6" w:val="single"/>
          <w:right w:color="F8A120" w:space="0" w:sz="8" w:themeColor="accent6" w:val="single"/>
        </w:tcBorders>
      </w:tcPr>
    </w:tblStylePr>
  </w:style>
  <w:style w:styleId="LightShading" w:type="table">
    <w:name w:val="Light Shading"/>
    <w:basedOn w:val="TableNormal"/>
    <w:uiPriority w:val="60"/>
    <w:semiHidden/>
    <w:unhideWhenUsed/>
    <w:rsid w:val="002C4BD7"/>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2C4BD7"/>
    <w:rPr>
      <w:color w:themeColor="accent1" w:themeShade="BF" w:val="097F88"/>
    </w:rPr>
    <w:tblPr>
      <w:tblStyleRowBandSize w:val="1"/>
      <w:tblStyleColBandSize w:val="1"/>
      <w:tblBorders>
        <w:top w:color="0DABB6" w:space="0" w:sz="8" w:themeColor="accent1" w:val="single"/>
        <w:bottom w:color="0DABB6" w:space="0" w:sz="8" w:themeColor="accent1" w:val="single"/>
      </w:tblBorders>
    </w:tblPr>
    <w:tblStylePr w:type="firstRow">
      <w:pPr>
        <w:spacing w:after="0" w:before="0" w:line="240" w:lineRule="auto"/>
      </w:pPr>
      <w:rPr>
        <w:b/>
        <w:bCs/>
      </w:rPr>
      <w:tblPr/>
      <w:tcPr>
        <w:tcBorders>
          <w:top w:color="0DABB6" w:space="0" w:sz="8" w:themeColor="accent1" w:val="single"/>
          <w:left w:val="nil"/>
          <w:bottom w:color="0DABB6" w:space="0" w:sz="8" w:themeColor="accent1" w:val="single"/>
          <w:right w:val="nil"/>
          <w:insideH w:val="nil"/>
          <w:insideV w:val="nil"/>
        </w:tcBorders>
      </w:tcPr>
    </w:tblStylePr>
    <w:tblStylePr w:type="lastRow">
      <w:pPr>
        <w:spacing w:after="0" w:before="0" w:line="240" w:lineRule="auto"/>
      </w:pPr>
      <w:rPr>
        <w:b/>
        <w:bCs/>
      </w:rPr>
      <w:tblPr/>
      <w:tcPr>
        <w:tcBorders>
          <w:top w:color="0DABB6" w:space="0" w:sz="8" w:themeColor="accent1" w:val="single"/>
          <w:left w:val="nil"/>
          <w:bottom w:color="0DABB6"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6F5F9" w:themeFill="accent1" w:themeFillTint="3F" w:val="clear"/>
      </w:tcPr>
    </w:tblStylePr>
    <w:tblStylePr w:type="band1Horz">
      <w:tblPr/>
      <w:tcPr>
        <w:tcBorders>
          <w:left w:val="nil"/>
          <w:right w:val="nil"/>
          <w:insideH w:val="nil"/>
          <w:insideV w:val="nil"/>
        </w:tcBorders>
        <w:shd w:color="auto" w:fill="B6F5F9" w:themeFill="accent1" w:themeFillTint="3F" w:val="clear"/>
      </w:tcPr>
    </w:tblStylePr>
  </w:style>
  <w:style w:styleId="LightShading-Accent2" w:type="table">
    <w:name w:val="Light Shading Accent 2"/>
    <w:basedOn w:val="TableNormal"/>
    <w:uiPriority w:val="60"/>
    <w:semiHidden/>
    <w:unhideWhenUsed/>
    <w:rsid w:val="002C4BD7"/>
    <w:rPr>
      <w:color w:themeColor="accent2" w:themeShade="BF" w:val="6B962D"/>
    </w:rPr>
    <w:tblPr>
      <w:tblStyleRowBandSize w:val="1"/>
      <w:tblStyleColBandSize w:val="1"/>
      <w:tblBorders>
        <w:top w:color="8FC640" w:space="0" w:sz="8" w:themeColor="accent2" w:val="single"/>
        <w:bottom w:color="8FC640" w:space="0" w:sz="8" w:themeColor="accent2" w:val="single"/>
      </w:tblBorders>
    </w:tblPr>
    <w:tblStylePr w:type="firstRow">
      <w:pPr>
        <w:spacing w:after="0" w:before="0" w:line="240" w:lineRule="auto"/>
      </w:pPr>
      <w:rPr>
        <w:b/>
        <w:bCs/>
      </w:rPr>
      <w:tblPr/>
      <w:tcPr>
        <w:tcBorders>
          <w:top w:color="8FC640" w:space="0" w:sz="8" w:themeColor="accent2" w:val="single"/>
          <w:left w:val="nil"/>
          <w:bottom w:color="8FC640" w:space="0" w:sz="8" w:themeColor="accent2" w:val="single"/>
          <w:right w:val="nil"/>
          <w:insideH w:val="nil"/>
          <w:insideV w:val="nil"/>
        </w:tcBorders>
      </w:tcPr>
    </w:tblStylePr>
    <w:tblStylePr w:type="lastRow">
      <w:pPr>
        <w:spacing w:after="0" w:before="0" w:line="240" w:lineRule="auto"/>
      </w:pPr>
      <w:rPr>
        <w:b/>
        <w:bCs/>
      </w:rPr>
      <w:tblPr/>
      <w:tcPr>
        <w:tcBorders>
          <w:top w:color="8FC640" w:space="0" w:sz="8" w:themeColor="accent2" w:val="single"/>
          <w:left w:val="nil"/>
          <w:bottom w:color="8FC640"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3F1CF" w:themeFill="accent2" w:themeFillTint="3F" w:val="clear"/>
      </w:tcPr>
    </w:tblStylePr>
    <w:tblStylePr w:type="band1Horz">
      <w:tblPr/>
      <w:tcPr>
        <w:tcBorders>
          <w:left w:val="nil"/>
          <w:right w:val="nil"/>
          <w:insideH w:val="nil"/>
          <w:insideV w:val="nil"/>
        </w:tcBorders>
        <w:shd w:color="auto" w:fill="E3F1CF" w:themeFill="accent2" w:themeFillTint="3F" w:val="clear"/>
      </w:tcPr>
    </w:tblStylePr>
  </w:style>
  <w:style w:styleId="LightShading-Accent3" w:type="table">
    <w:name w:val="Light Shading Accent 3"/>
    <w:basedOn w:val="TableNormal"/>
    <w:uiPriority w:val="60"/>
    <w:semiHidden/>
    <w:unhideWhenUsed/>
    <w:rsid w:val="002C4BD7"/>
    <w:rPr>
      <w:color w:themeColor="accent3" w:themeShade="BF" w:val="C9520A"/>
    </w:rPr>
    <w:tblPr>
      <w:tblStyleRowBandSize w:val="1"/>
      <w:tblStyleColBandSize w:val="1"/>
      <w:tblBorders>
        <w:top w:color="F47527" w:space="0" w:sz="8" w:themeColor="accent3" w:val="single"/>
        <w:bottom w:color="F47527" w:space="0" w:sz="8" w:themeColor="accent3" w:val="single"/>
      </w:tblBorders>
    </w:tblPr>
    <w:tblStylePr w:type="firstRow">
      <w:pPr>
        <w:spacing w:after="0" w:before="0" w:line="240" w:lineRule="auto"/>
      </w:pPr>
      <w:rPr>
        <w:b/>
        <w:bCs/>
      </w:rPr>
      <w:tblPr/>
      <w:tcPr>
        <w:tcBorders>
          <w:top w:color="F47527" w:space="0" w:sz="8" w:themeColor="accent3" w:val="single"/>
          <w:left w:val="nil"/>
          <w:bottom w:color="F47527" w:space="0" w:sz="8" w:themeColor="accent3" w:val="single"/>
          <w:right w:val="nil"/>
          <w:insideH w:val="nil"/>
          <w:insideV w:val="nil"/>
        </w:tcBorders>
      </w:tcPr>
    </w:tblStylePr>
    <w:tblStylePr w:type="lastRow">
      <w:pPr>
        <w:spacing w:after="0" w:before="0" w:line="240" w:lineRule="auto"/>
      </w:pPr>
      <w:rPr>
        <w:b/>
        <w:bCs/>
      </w:rPr>
      <w:tblPr/>
      <w:tcPr>
        <w:tcBorders>
          <w:top w:color="F47527" w:space="0" w:sz="8" w:themeColor="accent3" w:val="single"/>
          <w:left w:val="nil"/>
          <w:bottom w:color="F47527"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CDCC9" w:themeFill="accent3" w:themeFillTint="3F" w:val="clear"/>
      </w:tcPr>
    </w:tblStylePr>
    <w:tblStylePr w:type="band1Horz">
      <w:tblPr/>
      <w:tcPr>
        <w:tcBorders>
          <w:left w:val="nil"/>
          <w:right w:val="nil"/>
          <w:insideH w:val="nil"/>
          <w:insideV w:val="nil"/>
        </w:tcBorders>
        <w:shd w:color="auto" w:fill="FCDCC9" w:themeFill="accent3" w:themeFillTint="3F" w:val="clear"/>
      </w:tcPr>
    </w:tblStylePr>
  </w:style>
  <w:style w:styleId="LightShading-Accent4" w:type="table">
    <w:name w:val="Light Shading Accent 4"/>
    <w:basedOn w:val="TableNormal"/>
    <w:uiPriority w:val="60"/>
    <w:semiHidden/>
    <w:unhideWhenUsed/>
    <w:rsid w:val="002C4BD7"/>
    <w:rPr>
      <w:color w:themeColor="accent4" w:themeShade="BF" w:val="B91024"/>
    </w:rPr>
    <w:tblPr>
      <w:tblStyleRowBandSize w:val="1"/>
      <w:tblStyleColBandSize w:val="1"/>
      <w:tblBorders>
        <w:top w:color="EC223B" w:space="0" w:sz="8" w:themeColor="accent4" w:val="single"/>
        <w:bottom w:color="EC223B" w:space="0" w:sz="8" w:themeColor="accent4" w:val="single"/>
      </w:tblBorders>
    </w:tblPr>
    <w:tblStylePr w:type="firstRow">
      <w:pPr>
        <w:spacing w:after="0" w:before="0" w:line="240" w:lineRule="auto"/>
      </w:pPr>
      <w:rPr>
        <w:b/>
        <w:bCs/>
      </w:rPr>
      <w:tblPr/>
      <w:tcPr>
        <w:tcBorders>
          <w:top w:color="EC223B" w:space="0" w:sz="8" w:themeColor="accent4" w:val="single"/>
          <w:left w:val="nil"/>
          <w:bottom w:color="EC223B" w:space="0" w:sz="8" w:themeColor="accent4" w:val="single"/>
          <w:right w:val="nil"/>
          <w:insideH w:val="nil"/>
          <w:insideV w:val="nil"/>
        </w:tcBorders>
      </w:tcPr>
    </w:tblStylePr>
    <w:tblStylePr w:type="lastRow">
      <w:pPr>
        <w:spacing w:after="0" w:before="0" w:line="240" w:lineRule="auto"/>
      </w:pPr>
      <w:rPr>
        <w:b/>
        <w:bCs/>
      </w:rPr>
      <w:tblPr/>
      <w:tcPr>
        <w:tcBorders>
          <w:top w:color="EC223B" w:space="0" w:sz="8" w:themeColor="accent4" w:val="single"/>
          <w:left w:val="nil"/>
          <w:bottom w:color="EC223B"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C8CE" w:themeFill="accent4" w:themeFillTint="3F" w:val="clear"/>
      </w:tcPr>
    </w:tblStylePr>
    <w:tblStylePr w:type="band1Horz">
      <w:tblPr/>
      <w:tcPr>
        <w:tcBorders>
          <w:left w:val="nil"/>
          <w:right w:val="nil"/>
          <w:insideH w:val="nil"/>
          <w:insideV w:val="nil"/>
        </w:tcBorders>
        <w:shd w:color="auto" w:fill="FAC8CE" w:themeFill="accent4" w:themeFillTint="3F" w:val="clear"/>
      </w:tcPr>
    </w:tblStylePr>
  </w:style>
  <w:style w:styleId="LightShading-Accent5" w:type="table">
    <w:name w:val="Light Shading Accent 5"/>
    <w:basedOn w:val="TableNormal"/>
    <w:uiPriority w:val="60"/>
    <w:semiHidden/>
    <w:unhideWhenUsed/>
    <w:rsid w:val="002C4BD7"/>
    <w:rPr>
      <w:color w:themeColor="accent5" w:themeShade="BF" w:val="9E1632"/>
    </w:rPr>
    <w:tblPr>
      <w:tblStyleRowBandSize w:val="1"/>
      <w:tblStyleColBandSize w:val="1"/>
      <w:tblBorders>
        <w:top w:color="D41E44" w:space="0" w:sz="8" w:themeColor="accent5" w:val="single"/>
        <w:bottom w:color="D41E44" w:space="0" w:sz="8" w:themeColor="accent5" w:val="single"/>
      </w:tblBorders>
    </w:tblPr>
    <w:tblStylePr w:type="firstRow">
      <w:pPr>
        <w:spacing w:after="0" w:before="0" w:line="240" w:lineRule="auto"/>
      </w:pPr>
      <w:rPr>
        <w:b/>
        <w:bCs/>
      </w:rPr>
      <w:tblPr/>
      <w:tcPr>
        <w:tcBorders>
          <w:top w:color="D41E44" w:space="0" w:sz="8" w:themeColor="accent5" w:val="single"/>
          <w:left w:val="nil"/>
          <w:bottom w:color="D41E44" w:space="0" w:sz="8" w:themeColor="accent5" w:val="single"/>
          <w:right w:val="nil"/>
          <w:insideH w:val="nil"/>
          <w:insideV w:val="nil"/>
        </w:tcBorders>
      </w:tcPr>
    </w:tblStylePr>
    <w:tblStylePr w:type="lastRow">
      <w:pPr>
        <w:spacing w:after="0" w:before="0" w:line="240" w:lineRule="auto"/>
      </w:pPr>
      <w:rPr>
        <w:b/>
        <w:bCs/>
      </w:rPr>
      <w:tblPr/>
      <w:tcPr>
        <w:tcBorders>
          <w:top w:color="D41E44" w:space="0" w:sz="8" w:themeColor="accent5" w:val="single"/>
          <w:left w:val="nil"/>
          <w:bottom w:color="D41E4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4CF" w:themeFill="accent5" w:themeFillTint="3F" w:val="clear"/>
      </w:tcPr>
    </w:tblStylePr>
    <w:tblStylePr w:type="band1Horz">
      <w:tblPr/>
      <w:tcPr>
        <w:tcBorders>
          <w:left w:val="nil"/>
          <w:right w:val="nil"/>
          <w:insideH w:val="nil"/>
          <w:insideV w:val="nil"/>
        </w:tcBorders>
        <w:shd w:color="auto" w:fill="F6C4CF" w:themeFill="accent5" w:themeFillTint="3F" w:val="clear"/>
      </w:tcPr>
    </w:tblStylePr>
  </w:style>
  <w:style w:styleId="LightShading-Accent6" w:type="table">
    <w:name w:val="Light Shading Accent 6"/>
    <w:basedOn w:val="TableNormal"/>
    <w:uiPriority w:val="60"/>
    <w:semiHidden/>
    <w:unhideWhenUsed/>
    <w:rsid w:val="002C4BD7"/>
    <w:rPr>
      <w:color w:themeColor="accent6" w:themeShade="BF" w:val="CB7B06"/>
    </w:rPr>
    <w:tblPr>
      <w:tblStyleRowBandSize w:val="1"/>
      <w:tblStyleColBandSize w:val="1"/>
      <w:tblBorders>
        <w:top w:color="F8A120" w:space="0" w:sz="8" w:themeColor="accent6" w:val="single"/>
        <w:bottom w:color="F8A120" w:space="0" w:sz="8" w:themeColor="accent6" w:val="single"/>
      </w:tblBorders>
    </w:tblPr>
    <w:tblStylePr w:type="firstRow">
      <w:pPr>
        <w:spacing w:after="0" w:before="0" w:line="240" w:lineRule="auto"/>
      </w:pPr>
      <w:rPr>
        <w:b/>
        <w:bCs/>
      </w:rPr>
      <w:tblPr/>
      <w:tcPr>
        <w:tcBorders>
          <w:top w:color="F8A120" w:space="0" w:sz="8" w:themeColor="accent6" w:val="single"/>
          <w:left w:val="nil"/>
          <w:bottom w:color="F8A120" w:space="0" w:sz="8" w:themeColor="accent6" w:val="single"/>
          <w:right w:val="nil"/>
          <w:insideH w:val="nil"/>
          <w:insideV w:val="nil"/>
        </w:tcBorders>
      </w:tcPr>
    </w:tblStylePr>
    <w:tblStylePr w:type="lastRow">
      <w:pPr>
        <w:spacing w:after="0" w:before="0" w:line="240" w:lineRule="auto"/>
      </w:pPr>
      <w:rPr>
        <w:b/>
        <w:bCs/>
      </w:rPr>
      <w:tblPr/>
      <w:tcPr>
        <w:tcBorders>
          <w:top w:color="F8A120" w:space="0" w:sz="8" w:themeColor="accent6" w:val="single"/>
          <w:left w:val="nil"/>
          <w:bottom w:color="F8A12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7C7" w:themeFill="accent6" w:themeFillTint="3F" w:val="clear"/>
      </w:tcPr>
    </w:tblStylePr>
    <w:tblStylePr w:type="band1Horz">
      <w:tblPr/>
      <w:tcPr>
        <w:tcBorders>
          <w:left w:val="nil"/>
          <w:right w:val="nil"/>
          <w:insideH w:val="nil"/>
          <w:insideV w:val="nil"/>
        </w:tcBorders>
        <w:shd w:color="auto" w:fill="FDE7C7" w:themeFill="accent6" w:themeFillTint="3F" w:val="clear"/>
      </w:tcPr>
    </w:tblStylePr>
  </w:style>
  <w:style w:styleId="LineNumber" w:type="character">
    <w:name w:val="line number"/>
    <w:basedOn w:val="DefaultParagraphFont"/>
    <w:uiPriority w:val="99"/>
    <w:semiHidden/>
    <w:unhideWhenUsed/>
    <w:rsid w:val="002C4BD7"/>
  </w:style>
  <w:style w:styleId="List" w:type="paragraph">
    <w:name w:val="List"/>
    <w:basedOn w:val="Normal"/>
    <w:uiPriority w:val="99"/>
    <w:semiHidden/>
    <w:unhideWhenUsed/>
    <w:rsid w:val="002C4BD7"/>
    <w:pPr>
      <w:ind w:hanging="360" w:left="360"/>
      <w:contextualSpacing/>
    </w:pPr>
  </w:style>
  <w:style w:styleId="List2" w:type="paragraph">
    <w:name w:val="List 2"/>
    <w:basedOn w:val="Normal"/>
    <w:uiPriority w:val="99"/>
    <w:semiHidden/>
    <w:unhideWhenUsed/>
    <w:rsid w:val="002C4BD7"/>
    <w:pPr>
      <w:ind w:hanging="360" w:left="720"/>
      <w:contextualSpacing/>
    </w:pPr>
  </w:style>
  <w:style w:styleId="List3" w:type="paragraph">
    <w:name w:val="List 3"/>
    <w:basedOn w:val="Normal"/>
    <w:uiPriority w:val="99"/>
    <w:semiHidden/>
    <w:unhideWhenUsed/>
    <w:rsid w:val="002C4BD7"/>
    <w:pPr>
      <w:ind w:hanging="360" w:left="1080"/>
      <w:contextualSpacing/>
    </w:pPr>
  </w:style>
  <w:style w:styleId="List4" w:type="paragraph">
    <w:name w:val="List 4"/>
    <w:basedOn w:val="Normal"/>
    <w:uiPriority w:val="99"/>
    <w:semiHidden/>
    <w:unhideWhenUsed/>
    <w:rsid w:val="002C4BD7"/>
    <w:pPr>
      <w:ind w:hanging="360" w:left="1440"/>
      <w:contextualSpacing/>
    </w:pPr>
  </w:style>
  <w:style w:styleId="List5" w:type="paragraph">
    <w:name w:val="List 5"/>
    <w:basedOn w:val="Normal"/>
    <w:uiPriority w:val="99"/>
    <w:semiHidden/>
    <w:unhideWhenUsed/>
    <w:rsid w:val="002C4BD7"/>
    <w:pPr>
      <w:ind w:hanging="360" w:left="1800"/>
      <w:contextualSpacing/>
    </w:pPr>
  </w:style>
  <w:style w:styleId="ListBullet" w:type="paragraph">
    <w:name w:val="List Bullet"/>
    <w:basedOn w:val="Normal"/>
    <w:uiPriority w:val="99"/>
    <w:semiHidden/>
    <w:unhideWhenUsed/>
    <w:rsid w:val="002C4BD7"/>
    <w:pPr>
      <w:numPr>
        <w:numId w:val="1"/>
      </w:numPr>
      <w:contextualSpacing/>
    </w:pPr>
  </w:style>
  <w:style w:styleId="ListBullet2" w:type="paragraph">
    <w:name w:val="List Bullet 2"/>
    <w:basedOn w:val="Normal"/>
    <w:uiPriority w:val="99"/>
    <w:semiHidden/>
    <w:unhideWhenUsed/>
    <w:rsid w:val="002C4BD7"/>
    <w:pPr>
      <w:numPr>
        <w:numId w:val="2"/>
      </w:numPr>
      <w:contextualSpacing/>
    </w:pPr>
  </w:style>
  <w:style w:styleId="ListBullet3" w:type="paragraph">
    <w:name w:val="List Bullet 3"/>
    <w:basedOn w:val="Normal"/>
    <w:uiPriority w:val="99"/>
    <w:semiHidden/>
    <w:unhideWhenUsed/>
    <w:rsid w:val="002C4BD7"/>
    <w:pPr>
      <w:numPr>
        <w:numId w:val="3"/>
      </w:numPr>
      <w:contextualSpacing/>
    </w:pPr>
  </w:style>
  <w:style w:styleId="ListBullet4" w:type="paragraph">
    <w:name w:val="List Bullet 4"/>
    <w:basedOn w:val="Normal"/>
    <w:uiPriority w:val="99"/>
    <w:semiHidden/>
    <w:unhideWhenUsed/>
    <w:rsid w:val="002C4BD7"/>
    <w:pPr>
      <w:numPr>
        <w:numId w:val="4"/>
      </w:numPr>
      <w:contextualSpacing/>
    </w:pPr>
  </w:style>
  <w:style w:styleId="ListBullet5" w:type="paragraph">
    <w:name w:val="List Bullet 5"/>
    <w:basedOn w:val="Normal"/>
    <w:uiPriority w:val="99"/>
    <w:semiHidden/>
    <w:unhideWhenUsed/>
    <w:rsid w:val="002C4BD7"/>
    <w:pPr>
      <w:numPr>
        <w:numId w:val="5"/>
      </w:numPr>
      <w:contextualSpacing/>
    </w:pPr>
  </w:style>
  <w:style w:styleId="ListContinue" w:type="paragraph">
    <w:name w:val="List Continue"/>
    <w:basedOn w:val="Normal"/>
    <w:uiPriority w:val="99"/>
    <w:semiHidden/>
    <w:unhideWhenUsed/>
    <w:rsid w:val="002C4BD7"/>
    <w:pPr>
      <w:spacing w:after="120"/>
      <w:ind w:left="360"/>
      <w:contextualSpacing/>
    </w:pPr>
  </w:style>
  <w:style w:styleId="ListContinue2" w:type="paragraph">
    <w:name w:val="List Continue 2"/>
    <w:basedOn w:val="Normal"/>
    <w:uiPriority w:val="99"/>
    <w:semiHidden/>
    <w:unhideWhenUsed/>
    <w:rsid w:val="002C4BD7"/>
    <w:pPr>
      <w:spacing w:after="120"/>
      <w:ind w:left="720"/>
      <w:contextualSpacing/>
    </w:pPr>
  </w:style>
  <w:style w:styleId="ListContinue3" w:type="paragraph">
    <w:name w:val="List Continue 3"/>
    <w:basedOn w:val="Normal"/>
    <w:uiPriority w:val="99"/>
    <w:semiHidden/>
    <w:unhideWhenUsed/>
    <w:rsid w:val="002C4BD7"/>
    <w:pPr>
      <w:spacing w:after="120"/>
      <w:ind w:left="1080"/>
      <w:contextualSpacing/>
    </w:pPr>
  </w:style>
  <w:style w:styleId="ListContinue4" w:type="paragraph">
    <w:name w:val="List Continue 4"/>
    <w:basedOn w:val="Normal"/>
    <w:uiPriority w:val="99"/>
    <w:semiHidden/>
    <w:unhideWhenUsed/>
    <w:rsid w:val="002C4BD7"/>
    <w:pPr>
      <w:spacing w:after="120"/>
      <w:ind w:left="1440"/>
      <w:contextualSpacing/>
    </w:pPr>
  </w:style>
  <w:style w:styleId="ListContinue5" w:type="paragraph">
    <w:name w:val="List Continue 5"/>
    <w:basedOn w:val="Normal"/>
    <w:uiPriority w:val="99"/>
    <w:semiHidden/>
    <w:unhideWhenUsed/>
    <w:rsid w:val="002C4BD7"/>
    <w:pPr>
      <w:spacing w:after="120"/>
      <w:ind w:left="1800"/>
      <w:contextualSpacing/>
    </w:pPr>
  </w:style>
  <w:style w:styleId="ListNumber" w:type="paragraph">
    <w:name w:val="List Number"/>
    <w:basedOn w:val="Normal"/>
    <w:uiPriority w:val="99"/>
    <w:semiHidden/>
    <w:unhideWhenUsed/>
    <w:rsid w:val="002C4BD7"/>
    <w:pPr>
      <w:numPr>
        <w:numId w:val="6"/>
      </w:numPr>
      <w:contextualSpacing/>
    </w:pPr>
  </w:style>
  <w:style w:styleId="ListNumber2" w:type="paragraph">
    <w:name w:val="List Number 2"/>
    <w:basedOn w:val="Normal"/>
    <w:uiPriority w:val="99"/>
    <w:semiHidden/>
    <w:unhideWhenUsed/>
    <w:rsid w:val="002C4BD7"/>
    <w:pPr>
      <w:numPr>
        <w:numId w:val="7"/>
      </w:numPr>
      <w:contextualSpacing/>
    </w:pPr>
  </w:style>
  <w:style w:styleId="ListNumber3" w:type="paragraph">
    <w:name w:val="List Number 3"/>
    <w:basedOn w:val="Normal"/>
    <w:uiPriority w:val="99"/>
    <w:semiHidden/>
    <w:unhideWhenUsed/>
    <w:rsid w:val="002C4BD7"/>
    <w:pPr>
      <w:numPr>
        <w:numId w:val="8"/>
      </w:numPr>
      <w:contextualSpacing/>
    </w:pPr>
  </w:style>
  <w:style w:styleId="ListNumber4" w:type="paragraph">
    <w:name w:val="List Number 4"/>
    <w:basedOn w:val="Normal"/>
    <w:uiPriority w:val="99"/>
    <w:semiHidden/>
    <w:unhideWhenUsed/>
    <w:rsid w:val="002C4BD7"/>
    <w:pPr>
      <w:numPr>
        <w:numId w:val="9"/>
      </w:numPr>
      <w:contextualSpacing/>
    </w:pPr>
  </w:style>
  <w:style w:styleId="ListNumber5" w:type="paragraph">
    <w:name w:val="List Number 5"/>
    <w:basedOn w:val="Normal"/>
    <w:uiPriority w:val="99"/>
    <w:semiHidden/>
    <w:unhideWhenUsed/>
    <w:rsid w:val="002C4BD7"/>
    <w:pPr>
      <w:numPr>
        <w:numId w:val="10"/>
      </w:numPr>
      <w:contextualSpacing/>
    </w:pPr>
  </w:style>
  <w:style w:styleId="ListParagraph" w:type="paragraph">
    <w:name w:val="List Paragraph"/>
    <w:basedOn w:val="Normal"/>
    <w:uiPriority w:val="34"/>
    <w:semiHidden/>
    <w:unhideWhenUsed/>
    <w:qFormat/>
    <w:rsid w:val="002C4BD7"/>
    <w:pPr>
      <w:ind w:left="720"/>
      <w:contextualSpacing/>
    </w:pPr>
  </w:style>
  <w:style w:styleId="ListTable1Light" w:type="table">
    <w:name w:val="List Table 1 Light"/>
    <w:basedOn w:val="TableNormal"/>
    <w:uiPriority w:val="46"/>
    <w:rsid w:val="002C4BD7"/>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2C4BD7"/>
    <w:tblPr>
      <w:tblStyleRowBandSize w:val="1"/>
      <w:tblStyleColBandSize w:val="1"/>
    </w:tblPr>
    <w:tblStylePr w:type="firstRow">
      <w:rPr>
        <w:b/>
        <w:bCs/>
      </w:rPr>
      <w:tblPr/>
      <w:tcPr>
        <w:tcBorders>
          <w:bottom w:color="4EE7F2" w:space="0" w:sz="4" w:themeColor="accent1" w:themeTint="99" w:val="single"/>
        </w:tcBorders>
      </w:tcPr>
    </w:tblStylePr>
    <w:tblStylePr w:type="lastRow">
      <w:rPr>
        <w:b/>
        <w:bCs/>
      </w:rPr>
      <w:tblPr/>
      <w:tcPr>
        <w:tcBorders>
          <w:top w:color="4EE7F2" w:space="0" w:sz="4" w:themeColor="accent1" w:themeTint="99" w:val="single"/>
        </w:tcBorders>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ListTable1Light-Accent2" w:type="table">
    <w:name w:val="List Table 1 Light Accent 2"/>
    <w:basedOn w:val="TableNormal"/>
    <w:uiPriority w:val="46"/>
    <w:rsid w:val="002C4BD7"/>
    <w:tblPr>
      <w:tblStyleRowBandSize w:val="1"/>
      <w:tblStyleColBandSize w:val="1"/>
    </w:tblPr>
    <w:tblStylePr w:type="firstRow">
      <w:rPr>
        <w:b/>
        <w:bCs/>
      </w:rPr>
      <w:tblPr/>
      <w:tcPr>
        <w:tcBorders>
          <w:bottom w:color="BBDC8C" w:space="0" w:sz="4" w:themeColor="accent2" w:themeTint="99" w:val="single"/>
        </w:tcBorders>
      </w:tcPr>
    </w:tblStylePr>
    <w:tblStylePr w:type="lastRow">
      <w:rPr>
        <w:b/>
        <w:bCs/>
      </w:rPr>
      <w:tblPr/>
      <w:tcPr>
        <w:tcBorders>
          <w:top w:color="BBDC8C" w:space="0" w:sz="4" w:themeColor="accent2" w:themeTint="99" w:val="single"/>
        </w:tcBorders>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ListTable1Light-Accent3" w:type="table">
    <w:name w:val="List Table 1 Light Accent 3"/>
    <w:basedOn w:val="TableNormal"/>
    <w:uiPriority w:val="46"/>
    <w:rsid w:val="002C4BD7"/>
    <w:tblPr>
      <w:tblStyleRowBandSize w:val="1"/>
      <w:tblStyleColBandSize w:val="1"/>
    </w:tblPr>
    <w:tblStylePr w:type="firstRow">
      <w:rPr>
        <w:b/>
        <w:bCs/>
      </w:rPr>
      <w:tblPr/>
      <w:tcPr>
        <w:tcBorders>
          <w:bottom w:color="F8AC7D" w:space="0" w:sz="4" w:themeColor="accent3" w:themeTint="99" w:val="single"/>
        </w:tcBorders>
      </w:tcPr>
    </w:tblStylePr>
    <w:tblStylePr w:type="lastRow">
      <w:rPr>
        <w:b/>
        <w:bCs/>
      </w:rPr>
      <w:tblPr/>
      <w:tcPr>
        <w:tcBorders>
          <w:top w:color="F8AC7D" w:space="0" w:sz="4" w:themeColor="accent3" w:themeTint="99" w:val="single"/>
        </w:tcBorders>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ListTable1Light-Accent4" w:type="table">
    <w:name w:val="List Table 1 Light Accent 4"/>
    <w:basedOn w:val="TableNormal"/>
    <w:uiPriority w:val="46"/>
    <w:rsid w:val="002C4BD7"/>
    <w:tblPr>
      <w:tblStyleRowBandSize w:val="1"/>
      <w:tblStyleColBandSize w:val="1"/>
    </w:tblPr>
    <w:tblStylePr w:type="firstRow">
      <w:rPr>
        <w:b/>
        <w:bCs/>
      </w:rPr>
      <w:tblPr/>
      <w:tcPr>
        <w:tcBorders>
          <w:bottom w:color="F37A89" w:space="0" w:sz="4" w:themeColor="accent4" w:themeTint="99" w:val="single"/>
        </w:tcBorders>
      </w:tcPr>
    </w:tblStylePr>
    <w:tblStylePr w:type="lastRow">
      <w:rPr>
        <w:b/>
        <w:bCs/>
      </w:rPr>
      <w:tblPr/>
      <w:tcPr>
        <w:tcBorders>
          <w:top w:color="F37A89" w:space="0" w:sz="4" w:themeColor="accent4" w:themeTint="99" w:val="single"/>
        </w:tcBorders>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ListTable1Light-Accent5" w:type="table">
    <w:name w:val="List Table 1 Light Accent 5"/>
    <w:basedOn w:val="TableNormal"/>
    <w:uiPriority w:val="46"/>
    <w:rsid w:val="002C4BD7"/>
    <w:tblPr>
      <w:tblStyleRowBandSize w:val="1"/>
      <w:tblStyleColBandSize w:val="1"/>
    </w:tblPr>
    <w:tblStylePr w:type="firstRow">
      <w:rPr>
        <w:b/>
        <w:bCs/>
      </w:rPr>
      <w:tblPr/>
      <w:tcPr>
        <w:tcBorders>
          <w:bottom w:color="EB718B" w:space="0" w:sz="4" w:themeColor="accent5" w:themeTint="99" w:val="single"/>
        </w:tcBorders>
      </w:tcPr>
    </w:tblStylePr>
    <w:tblStylePr w:type="lastRow">
      <w:rPr>
        <w:b/>
        <w:bCs/>
      </w:rPr>
      <w:tblPr/>
      <w:tcPr>
        <w:tcBorders>
          <w:top w:color="EB718B" w:space="0" w:sz="4" w:themeColor="accent5" w:themeTint="99" w:val="single"/>
        </w:tcBorders>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ListTable1Light-Accent6" w:type="table">
    <w:name w:val="List Table 1 Light Accent 6"/>
    <w:basedOn w:val="TableNormal"/>
    <w:uiPriority w:val="46"/>
    <w:rsid w:val="002C4BD7"/>
    <w:tblPr>
      <w:tblStyleRowBandSize w:val="1"/>
      <w:tblStyleColBandSize w:val="1"/>
    </w:tblPr>
    <w:tblStylePr w:type="firstRow">
      <w:rPr>
        <w:b/>
        <w:bCs/>
      </w:rPr>
      <w:tblPr/>
      <w:tcPr>
        <w:tcBorders>
          <w:bottom w:color="FAC679" w:space="0" w:sz="4" w:themeColor="accent6" w:themeTint="99" w:val="single"/>
        </w:tcBorders>
      </w:tcPr>
    </w:tblStylePr>
    <w:tblStylePr w:type="lastRow">
      <w:rPr>
        <w:b/>
        <w:bCs/>
      </w:rPr>
      <w:tblPr/>
      <w:tcPr>
        <w:tcBorders>
          <w:top w:color="FAC679" w:space="0" w:sz="4" w:themeColor="accent6" w:themeTint="99" w:val="single"/>
        </w:tcBorders>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ListTable2" w:type="table">
    <w:name w:val="List Table 2"/>
    <w:basedOn w:val="TableNormal"/>
    <w:uiPriority w:val="47"/>
    <w:rsid w:val="002C4BD7"/>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2C4BD7"/>
    <w:tblPr>
      <w:tblStyleRowBandSize w:val="1"/>
      <w:tblStyleColBandSize w:val="1"/>
      <w:tblBorders>
        <w:top w:color="4EE7F2" w:space="0" w:sz="4" w:themeColor="accent1" w:themeTint="99" w:val="single"/>
        <w:bottom w:color="4EE7F2" w:space="0" w:sz="4" w:themeColor="accent1" w:themeTint="99" w:val="single"/>
        <w:insideH w:color="4EE7F2"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ListTable2-Accent2" w:type="table">
    <w:name w:val="List Table 2 Accent 2"/>
    <w:basedOn w:val="TableNormal"/>
    <w:uiPriority w:val="47"/>
    <w:rsid w:val="002C4BD7"/>
    <w:tblPr>
      <w:tblStyleRowBandSize w:val="1"/>
      <w:tblStyleColBandSize w:val="1"/>
      <w:tblBorders>
        <w:top w:color="BBDC8C" w:space="0" w:sz="4" w:themeColor="accent2" w:themeTint="99" w:val="single"/>
        <w:bottom w:color="BBDC8C" w:space="0" w:sz="4" w:themeColor="accent2" w:themeTint="99" w:val="single"/>
        <w:insideH w:color="BBDC8C"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ListTable2-Accent3" w:type="table">
    <w:name w:val="List Table 2 Accent 3"/>
    <w:basedOn w:val="TableNormal"/>
    <w:uiPriority w:val="47"/>
    <w:rsid w:val="002C4BD7"/>
    <w:tblPr>
      <w:tblStyleRowBandSize w:val="1"/>
      <w:tblStyleColBandSize w:val="1"/>
      <w:tblBorders>
        <w:top w:color="F8AC7D" w:space="0" w:sz="4" w:themeColor="accent3" w:themeTint="99" w:val="single"/>
        <w:bottom w:color="F8AC7D" w:space="0" w:sz="4" w:themeColor="accent3" w:themeTint="99" w:val="single"/>
        <w:insideH w:color="F8AC7D"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ListTable2-Accent4" w:type="table">
    <w:name w:val="List Table 2 Accent 4"/>
    <w:basedOn w:val="TableNormal"/>
    <w:uiPriority w:val="47"/>
    <w:rsid w:val="002C4BD7"/>
    <w:tblPr>
      <w:tblStyleRowBandSize w:val="1"/>
      <w:tblStyleColBandSize w:val="1"/>
      <w:tblBorders>
        <w:top w:color="F37A89" w:space="0" w:sz="4" w:themeColor="accent4" w:themeTint="99" w:val="single"/>
        <w:bottom w:color="F37A89" w:space="0" w:sz="4" w:themeColor="accent4" w:themeTint="99" w:val="single"/>
        <w:insideH w:color="F37A89"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ListTable2-Accent5" w:type="table">
    <w:name w:val="List Table 2 Accent 5"/>
    <w:basedOn w:val="TableNormal"/>
    <w:uiPriority w:val="47"/>
    <w:rsid w:val="002C4BD7"/>
    <w:tblPr>
      <w:tblStyleRowBandSize w:val="1"/>
      <w:tblStyleColBandSize w:val="1"/>
      <w:tblBorders>
        <w:top w:color="EB718B" w:space="0" w:sz="4" w:themeColor="accent5" w:themeTint="99" w:val="single"/>
        <w:bottom w:color="EB718B" w:space="0" w:sz="4" w:themeColor="accent5" w:themeTint="99" w:val="single"/>
        <w:insideH w:color="EB718B"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ListTable2-Accent6" w:type="table">
    <w:name w:val="List Table 2 Accent 6"/>
    <w:basedOn w:val="TableNormal"/>
    <w:uiPriority w:val="47"/>
    <w:rsid w:val="002C4BD7"/>
    <w:tblPr>
      <w:tblStyleRowBandSize w:val="1"/>
      <w:tblStyleColBandSize w:val="1"/>
      <w:tblBorders>
        <w:top w:color="FAC679" w:space="0" w:sz="4" w:themeColor="accent6" w:themeTint="99" w:val="single"/>
        <w:bottom w:color="FAC679" w:space="0" w:sz="4" w:themeColor="accent6" w:themeTint="99" w:val="single"/>
        <w:insideH w:color="FAC67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ListTable3" w:type="table">
    <w:name w:val="List Table 3"/>
    <w:basedOn w:val="TableNormal"/>
    <w:uiPriority w:val="48"/>
    <w:rsid w:val="002C4BD7"/>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2C4BD7"/>
    <w:tblPr>
      <w:tblStyleRowBandSize w:val="1"/>
      <w:tblStyleColBandSize w:val="1"/>
      <w:tblBorders>
        <w:top w:color="0DABB6" w:space="0" w:sz="4" w:themeColor="accent1" w:val="single"/>
        <w:left w:color="0DABB6" w:space="0" w:sz="4" w:themeColor="accent1" w:val="single"/>
        <w:bottom w:color="0DABB6" w:space="0" w:sz="4" w:themeColor="accent1" w:val="single"/>
        <w:right w:color="0DABB6" w:space="0" w:sz="4" w:themeColor="accent1" w:val="single"/>
      </w:tblBorders>
    </w:tblPr>
    <w:tblStylePr w:type="firstRow">
      <w:rPr>
        <w:b/>
        <w:bCs/>
        <w:color w:themeColor="background1" w:val="FFFFFF"/>
      </w:rPr>
      <w:tblPr/>
      <w:tcPr>
        <w:shd w:color="auto" w:fill="0DABB6" w:themeFill="accent1" w:val="clear"/>
      </w:tcPr>
    </w:tblStylePr>
    <w:tblStylePr w:type="lastRow">
      <w:rPr>
        <w:b/>
        <w:bCs/>
      </w:rPr>
      <w:tblPr/>
      <w:tcPr>
        <w:tcBorders>
          <w:top w:color="0DABB6"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DABB6" w:space="0" w:sz="4" w:themeColor="accent1" w:val="single"/>
          <w:right w:color="0DABB6" w:space="0" w:sz="4" w:themeColor="accent1" w:val="single"/>
        </w:tcBorders>
      </w:tcPr>
    </w:tblStylePr>
    <w:tblStylePr w:type="band1Horz">
      <w:tblPr/>
      <w:tcPr>
        <w:tcBorders>
          <w:top w:color="0DABB6" w:space="0" w:sz="4" w:themeColor="accent1" w:val="single"/>
          <w:bottom w:color="0DABB6"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DABB6" w:space="0" w:sz="4" w:themeColor="accent1" w:val="double"/>
          <w:left w:val="nil"/>
        </w:tcBorders>
      </w:tcPr>
    </w:tblStylePr>
    <w:tblStylePr w:type="swCell">
      <w:tblPr/>
      <w:tcPr>
        <w:tcBorders>
          <w:top w:color="0DABB6" w:space="0" w:sz="4" w:themeColor="accent1" w:val="double"/>
          <w:right w:val="nil"/>
        </w:tcBorders>
      </w:tcPr>
    </w:tblStylePr>
  </w:style>
  <w:style w:styleId="ListTable3-Accent2" w:type="table">
    <w:name w:val="List Table 3 Accent 2"/>
    <w:basedOn w:val="TableNormal"/>
    <w:uiPriority w:val="48"/>
    <w:rsid w:val="002C4BD7"/>
    <w:tblPr>
      <w:tblStyleRowBandSize w:val="1"/>
      <w:tblStyleColBandSize w:val="1"/>
      <w:tblBorders>
        <w:top w:color="8FC640" w:space="0" w:sz="4" w:themeColor="accent2" w:val="single"/>
        <w:left w:color="8FC640" w:space="0" w:sz="4" w:themeColor="accent2" w:val="single"/>
        <w:bottom w:color="8FC640" w:space="0" w:sz="4" w:themeColor="accent2" w:val="single"/>
        <w:right w:color="8FC640" w:space="0" w:sz="4" w:themeColor="accent2" w:val="single"/>
      </w:tblBorders>
    </w:tblPr>
    <w:tblStylePr w:type="firstRow">
      <w:rPr>
        <w:b/>
        <w:bCs/>
        <w:color w:themeColor="background1" w:val="FFFFFF"/>
      </w:rPr>
      <w:tblPr/>
      <w:tcPr>
        <w:shd w:color="auto" w:fill="8FC640" w:themeFill="accent2" w:val="clear"/>
      </w:tcPr>
    </w:tblStylePr>
    <w:tblStylePr w:type="lastRow">
      <w:rPr>
        <w:b/>
        <w:bCs/>
      </w:rPr>
      <w:tblPr/>
      <w:tcPr>
        <w:tcBorders>
          <w:top w:color="8FC640"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FC640" w:space="0" w:sz="4" w:themeColor="accent2" w:val="single"/>
          <w:right w:color="8FC640" w:space="0" w:sz="4" w:themeColor="accent2" w:val="single"/>
        </w:tcBorders>
      </w:tcPr>
    </w:tblStylePr>
    <w:tblStylePr w:type="band1Horz">
      <w:tblPr/>
      <w:tcPr>
        <w:tcBorders>
          <w:top w:color="8FC640" w:space="0" w:sz="4" w:themeColor="accent2" w:val="single"/>
          <w:bottom w:color="8FC640"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FC640" w:space="0" w:sz="4" w:themeColor="accent2" w:val="double"/>
          <w:left w:val="nil"/>
        </w:tcBorders>
      </w:tcPr>
    </w:tblStylePr>
    <w:tblStylePr w:type="swCell">
      <w:tblPr/>
      <w:tcPr>
        <w:tcBorders>
          <w:top w:color="8FC640" w:space="0" w:sz="4" w:themeColor="accent2" w:val="double"/>
          <w:right w:val="nil"/>
        </w:tcBorders>
      </w:tcPr>
    </w:tblStylePr>
  </w:style>
  <w:style w:styleId="ListTable3-Accent3" w:type="table">
    <w:name w:val="List Table 3 Accent 3"/>
    <w:basedOn w:val="TableNormal"/>
    <w:uiPriority w:val="48"/>
    <w:rsid w:val="002C4BD7"/>
    <w:tblPr>
      <w:tblStyleRowBandSize w:val="1"/>
      <w:tblStyleColBandSize w:val="1"/>
      <w:tblBorders>
        <w:top w:color="F47527" w:space="0" w:sz="4" w:themeColor="accent3" w:val="single"/>
        <w:left w:color="F47527" w:space="0" w:sz="4" w:themeColor="accent3" w:val="single"/>
        <w:bottom w:color="F47527" w:space="0" w:sz="4" w:themeColor="accent3" w:val="single"/>
        <w:right w:color="F47527" w:space="0" w:sz="4" w:themeColor="accent3" w:val="single"/>
      </w:tblBorders>
    </w:tblPr>
    <w:tblStylePr w:type="firstRow">
      <w:rPr>
        <w:b/>
        <w:bCs/>
        <w:color w:themeColor="background1" w:val="FFFFFF"/>
      </w:rPr>
      <w:tblPr/>
      <w:tcPr>
        <w:shd w:color="auto" w:fill="F47527" w:themeFill="accent3" w:val="clear"/>
      </w:tcPr>
    </w:tblStylePr>
    <w:tblStylePr w:type="lastRow">
      <w:rPr>
        <w:b/>
        <w:bCs/>
      </w:rPr>
      <w:tblPr/>
      <w:tcPr>
        <w:tcBorders>
          <w:top w:color="F47527"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47527" w:space="0" w:sz="4" w:themeColor="accent3" w:val="single"/>
          <w:right w:color="F47527" w:space="0" w:sz="4" w:themeColor="accent3" w:val="single"/>
        </w:tcBorders>
      </w:tcPr>
    </w:tblStylePr>
    <w:tblStylePr w:type="band1Horz">
      <w:tblPr/>
      <w:tcPr>
        <w:tcBorders>
          <w:top w:color="F47527" w:space="0" w:sz="4" w:themeColor="accent3" w:val="single"/>
          <w:bottom w:color="F47527"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47527" w:space="0" w:sz="4" w:themeColor="accent3" w:val="double"/>
          <w:left w:val="nil"/>
        </w:tcBorders>
      </w:tcPr>
    </w:tblStylePr>
    <w:tblStylePr w:type="swCell">
      <w:tblPr/>
      <w:tcPr>
        <w:tcBorders>
          <w:top w:color="F47527" w:space="0" w:sz="4" w:themeColor="accent3" w:val="double"/>
          <w:right w:val="nil"/>
        </w:tcBorders>
      </w:tcPr>
    </w:tblStylePr>
  </w:style>
  <w:style w:styleId="ListTable3-Accent4" w:type="table">
    <w:name w:val="List Table 3 Accent 4"/>
    <w:basedOn w:val="TableNormal"/>
    <w:uiPriority w:val="48"/>
    <w:rsid w:val="002C4BD7"/>
    <w:tblPr>
      <w:tblStyleRowBandSize w:val="1"/>
      <w:tblStyleColBandSize w:val="1"/>
      <w:tblBorders>
        <w:top w:color="EC223B" w:space="0" w:sz="4" w:themeColor="accent4" w:val="single"/>
        <w:left w:color="EC223B" w:space="0" w:sz="4" w:themeColor="accent4" w:val="single"/>
        <w:bottom w:color="EC223B" w:space="0" w:sz="4" w:themeColor="accent4" w:val="single"/>
        <w:right w:color="EC223B" w:space="0" w:sz="4" w:themeColor="accent4" w:val="single"/>
      </w:tblBorders>
    </w:tblPr>
    <w:tblStylePr w:type="firstRow">
      <w:rPr>
        <w:b/>
        <w:bCs/>
        <w:color w:themeColor="background1" w:val="FFFFFF"/>
      </w:rPr>
      <w:tblPr/>
      <w:tcPr>
        <w:shd w:color="auto" w:fill="EC223B" w:themeFill="accent4" w:val="clear"/>
      </w:tcPr>
    </w:tblStylePr>
    <w:tblStylePr w:type="lastRow">
      <w:rPr>
        <w:b/>
        <w:bCs/>
      </w:rPr>
      <w:tblPr/>
      <w:tcPr>
        <w:tcBorders>
          <w:top w:color="EC223B"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C223B" w:space="0" w:sz="4" w:themeColor="accent4" w:val="single"/>
          <w:right w:color="EC223B" w:space="0" w:sz="4" w:themeColor="accent4" w:val="single"/>
        </w:tcBorders>
      </w:tcPr>
    </w:tblStylePr>
    <w:tblStylePr w:type="band1Horz">
      <w:tblPr/>
      <w:tcPr>
        <w:tcBorders>
          <w:top w:color="EC223B" w:space="0" w:sz="4" w:themeColor="accent4" w:val="single"/>
          <w:bottom w:color="EC223B"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C223B" w:space="0" w:sz="4" w:themeColor="accent4" w:val="double"/>
          <w:left w:val="nil"/>
        </w:tcBorders>
      </w:tcPr>
    </w:tblStylePr>
    <w:tblStylePr w:type="swCell">
      <w:tblPr/>
      <w:tcPr>
        <w:tcBorders>
          <w:top w:color="EC223B" w:space="0" w:sz="4" w:themeColor="accent4" w:val="double"/>
          <w:right w:val="nil"/>
        </w:tcBorders>
      </w:tcPr>
    </w:tblStylePr>
  </w:style>
  <w:style w:styleId="ListTable3-Accent5" w:type="table">
    <w:name w:val="List Table 3 Accent 5"/>
    <w:basedOn w:val="TableNormal"/>
    <w:uiPriority w:val="48"/>
    <w:rsid w:val="002C4BD7"/>
    <w:tblPr>
      <w:tblStyleRowBandSize w:val="1"/>
      <w:tblStyleColBandSize w:val="1"/>
      <w:tblBorders>
        <w:top w:color="D41E44" w:space="0" w:sz="4" w:themeColor="accent5" w:val="single"/>
        <w:left w:color="D41E44" w:space="0" w:sz="4" w:themeColor="accent5" w:val="single"/>
        <w:bottom w:color="D41E44" w:space="0" w:sz="4" w:themeColor="accent5" w:val="single"/>
        <w:right w:color="D41E44" w:space="0" w:sz="4" w:themeColor="accent5" w:val="single"/>
      </w:tblBorders>
    </w:tblPr>
    <w:tblStylePr w:type="firstRow">
      <w:rPr>
        <w:b/>
        <w:bCs/>
        <w:color w:themeColor="background1" w:val="FFFFFF"/>
      </w:rPr>
      <w:tblPr/>
      <w:tcPr>
        <w:shd w:color="auto" w:fill="D41E44" w:themeFill="accent5" w:val="clear"/>
      </w:tcPr>
    </w:tblStylePr>
    <w:tblStylePr w:type="lastRow">
      <w:rPr>
        <w:b/>
        <w:bCs/>
      </w:rPr>
      <w:tblPr/>
      <w:tcPr>
        <w:tcBorders>
          <w:top w:color="D41E4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41E44" w:space="0" w:sz="4" w:themeColor="accent5" w:val="single"/>
          <w:right w:color="D41E44" w:space="0" w:sz="4" w:themeColor="accent5" w:val="single"/>
        </w:tcBorders>
      </w:tcPr>
    </w:tblStylePr>
    <w:tblStylePr w:type="band1Horz">
      <w:tblPr/>
      <w:tcPr>
        <w:tcBorders>
          <w:top w:color="D41E44" w:space="0" w:sz="4" w:themeColor="accent5" w:val="single"/>
          <w:bottom w:color="D41E4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41E44" w:space="0" w:sz="4" w:themeColor="accent5" w:val="double"/>
          <w:left w:val="nil"/>
        </w:tcBorders>
      </w:tcPr>
    </w:tblStylePr>
    <w:tblStylePr w:type="swCell">
      <w:tblPr/>
      <w:tcPr>
        <w:tcBorders>
          <w:top w:color="D41E44" w:space="0" w:sz="4" w:themeColor="accent5" w:val="double"/>
          <w:right w:val="nil"/>
        </w:tcBorders>
      </w:tcPr>
    </w:tblStylePr>
  </w:style>
  <w:style w:styleId="ListTable3-Accent6" w:type="table">
    <w:name w:val="List Table 3 Accent 6"/>
    <w:basedOn w:val="TableNormal"/>
    <w:uiPriority w:val="48"/>
    <w:rsid w:val="002C4BD7"/>
    <w:tblPr>
      <w:tblStyleRowBandSize w:val="1"/>
      <w:tblStyleColBandSize w:val="1"/>
      <w:tblBorders>
        <w:top w:color="F8A120" w:space="0" w:sz="4" w:themeColor="accent6" w:val="single"/>
        <w:left w:color="F8A120" w:space="0" w:sz="4" w:themeColor="accent6" w:val="single"/>
        <w:bottom w:color="F8A120" w:space="0" w:sz="4" w:themeColor="accent6" w:val="single"/>
        <w:right w:color="F8A120" w:space="0" w:sz="4" w:themeColor="accent6" w:val="single"/>
      </w:tblBorders>
    </w:tblPr>
    <w:tblStylePr w:type="firstRow">
      <w:rPr>
        <w:b/>
        <w:bCs/>
        <w:color w:themeColor="background1" w:val="FFFFFF"/>
      </w:rPr>
      <w:tblPr/>
      <w:tcPr>
        <w:shd w:color="auto" w:fill="F8A120" w:themeFill="accent6" w:val="clear"/>
      </w:tcPr>
    </w:tblStylePr>
    <w:tblStylePr w:type="lastRow">
      <w:rPr>
        <w:b/>
        <w:bCs/>
      </w:rPr>
      <w:tblPr/>
      <w:tcPr>
        <w:tcBorders>
          <w:top w:color="F8A12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8A120" w:space="0" w:sz="4" w:themeColor="accent6" w:val="single"/>
          <w:right w:color="F8A120" w:space="0" w:sz="4" w:themeColor="accent6" w:val="single"/>
        </w:tcBorders>
      </w:tcPr>
    </w:tblStylePr>
    <w:tblStylePr w:type="band1Horz">
      <w:tblPr/>
      <w:tcPr>
        <w:tcBorders>
          <w:top w:color="F8A120" w:space="0" w:sz="4" w:themeColor="accent6" w:val="single"/>
          <w:bottom w:color="F8A12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8A120" w:space="0" w:sz="4" w:themeColor="accent6" w:val="double"/>
          <w:left w:val="nil"/>
        </w:tcBorders>
      </w:tcPr>
    </w:tblStylePr>
    <w:tblStylePr w:type="swCell">
      <w:tblPr/>
      <w:tcPr>
        <w:tcBorders>
          <w:top w:color="F8A120" w:space="0" w:sz="4" w:themeColor="accent6" w:val="double"/>
          <w:right w:val="nil"/>
        </w:tcBorders>
      </w:tcPr>
    </w:tblStylePr>
  </w:style>
  <w:style w:styleId="ListTable4" w:type="table">
    <w:name w:val="List Table 4"/>
    <w:basedOn w:val="TableNormal"/>
    <w:uiPriority w:val="49"/>
    <w:rsid w:val="002C4BD7"/>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2C4BD7"/>
    <w:tblPr>
      <w:tblStyleRowBandSize w:val="1"/>
      <w:tblStyleColBandSize w:val="1"/>
      <w:tblBorders>
        <w:top w:color="4EE7F2" w:space="0" w:sz="4" w:themeColor="accent1" w:themeTint="99" w:val="single"/>
        <w:left w:color="4EE7F2" w:space="0" w:sz="4" w:themeColor="accent1" w:themeTint="99" w:val="single"/>
        <w:bottom w:color="4EE7F2" w:space="0" w:sz="4" w:themeColor="accent1" w:themeTint="99" w:val="single"/>
        <w:right w:color="4EE7F2" w:space="0" w:sz="4" w:themeColor="accent1" w:themeTint="99" w:val="single"/>
        <w:insideH w:color="4EE7F2" w:space="0" w:sz="4" w:themeColor="accent1" w:themeTint="99" w:val="single"/>
      </w:tblBorders>
    </w:tblPr>
    <w:tblStylePr w:type="firstRow">
      <w:rPr>
        <w:b/>
        <w:bCs/>
        <w:color w:themeColor="background1" w:val="FFFFFF"/>
      </w:rPr>
      <w:tblPr/>
      <w:tcPr>
        <w:tcBorders>
          <w:top w:color="0DABB6" w:space="0" w:sz="4" w:themeColor="accent1" w:val="single"/>
          <w:left w:color="0DABB6" w:space="0" w:sz="4" w:themeColor="accent1" w:val="single"/>
          <w:bottom w:color="0DABB6" w:space="0" w:sz="4" w:themeColor="accent1" w:val="single"/>
          <w:right w:color="0DABB6" w:space="0" w:sz="4" w:themeColor="accent1" w:val="single"/>
          <w:insideH w:val="nil"/>
        </w:tcBorders>
        <w:shd w:color="auto" w:fill="0DABB6" w:themeFill="accent1" w:val="clear"/>
      </w:tcPr>
    </w:tblStylePr>
    <w:tblStylePr w:type="lastRow">
      <w:rPr>
        <w:b/>
        <w:bCs/>
      </w:rPr>
      <w:tblPr/>
      <w:tcPr>
        <w:tcBorders>
          <w:top w:color="4EE7F2" w:space="0" w:sz="4" w:themeColor="accent1" w:themeTint="99" w:val="double"/>
        </w:tcBorders>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ListTable4-Accent2" w:type="table">
    <w:name w:val="List Table 4 Accent 2"/>
    <w:basedOn w:val="TableNormal"/>
    <w:uiPriority w:val="49"/>
    <w:rsid w:val="002C4BD7"/>
    <w:tblPr>
      <w:tblStyleRowBandSize w:val="1"/>
      <w:tblStyleColBandSize w:val="1"/>
      <w:tblBorders>
        <w:top w:color="BBDC8C" w:space="0" w:sz="4" w:themeColor="accent2" w:themeTint="99" w:val="single"/>
        <w:left w:color="BBDC8C" w:space="0" w:sz="4" w:themeColor="accent2" w:themeTint="99" w:val="single"/>
        <w:bottom w:color="BBDC8C" w:space="0" w:sz="4" w:themeColor="accent2" w:themeTint="99" w:val="single"/>
        <w:right w:color="BBDC8C" w:space="0" w:sz="4" w:themeColor="accent2" w:themeTint="99" w:val="single"/>
        <w:insideH w:color="BBDC8C" w:space="0" w:sz="4" w:themeColor="accent2" w:themeTint="99" w:val="single"/>
      </w:tblBorders>
    </w:tblPr>
    <w:tblStylePr w:type="firstRow">
      <w:rPr>
        <w:b/>
        <w:bCs/>
        <w:color w:themeColor="background1" w:val="FFFFFF"/>
      </w:rPr>
      <w:tblPr/>
      <w:tcPr>
        <w:tcBorders>
          <w:top w:color="8FC640" w:space="0" w:sz="4" w:themeColor="accent2" w:val="single"/>
          <w:left w:color="8FC640" w:space="0" w:sz="4" w:themeColor="accent2" w:val="single"/>
          <w:bottom w:color="8FC640" w:space="0" w:sz="4" w:themeColor="accent2" w:val="single"/>
          <w:right w:color="8FC640" w:space="0" w:sz="4" w:themeColor="accent2" w:val="single"/>
          <w:insideH w:val="nil"/>
        </w:tcBorders>
        <w:shd w:color="auto" w:fill="8FC640" w:themeFill="accent2" w:val="clear"/>
      </w:tcPr>
    </w:tblStylePr>
    <w:tblStylePr w:type="lastRow">
      <w:rPr>
        <w:b/>
        <w:bCs/>
      </w:rPr>
      <w:tblPr/>
      <w:tcPr>
        <w:tcBorders>
          <w:top w:color="BBDC8C" w:space="0" w:sz="4" w:themeColor="accent2" w:themeTint="99" w:val="double"/>
        </w:tcBorders>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ListTable4-Accent3" w:type="table">
    <w:name w:val="List Table 4 Accent 3"/>
    <w:basedOn w:val="TableNormal"/>
    <w:uiPriority w:val="49"/>
    <w:rsid w:val="002C4BD7"/>
    <w:tblPr>
      <w:tblStyleRowBandSize w:val="1"/>
      <w:tblStyleColBandSize w:val="1"/>
      <w:tblBorders>
        <w:top w:color="F8AC7D" w:space="0" w:sz="4" w:themeColor="accent3" w:themeTint="99" w:val="single"/>
        <w:left w:color="F8AC7D" w:space="0" w:sz="4" w:themeColor="accent3" w:themeTint="99" w:val="single"/>
        <w:bottom w:color="F8AC7D" w:space="0" w:sz="4" w:themeColor="accent3" w:themeTint="99" w:val="single"/>
        <w:right w:color="F8AC7D" w:space="0" w:sz="4" w:themeColor="accent3" w:themeTint="99" w:val="single"/>
        <w:insideH w:color="F8AC7D" w:space="0" w:sz="4" w:themeColor="accent3" w:themeTint="99" w:val="single"/>
      </w:tblBorders>
    </w:tblPr>
    <w:tblStylePr w:type="firstRow">
      <w:rPr>
        <w:b/>
        <w:bCs/>
        <w:color w:themeColor="background1" w:val="FFFFFF"/>
      </w:rPr>
      <w:tblPr/>
      <w:tcPr>
        <w:tcBorders>
          <w:top w:color="F47527" w:space="0" w:sz="4" w:themeColor="accent3" w:val="single"/>
          <w:left w:color="F47527" w:space="0" w:sz="4" w:themeColor="accent3" w:val="single"/>
          <w:bottom w:color="F47527" w:space="0" w:sz="4" w:themeColor="accent3" w:val="single"/>
          <w:right w:color="F47527" w:space="0" w:sz="4" w:themeColor="accent3" w:val="single"/>
          <w:insideH w:val="nil"/>
        </w:tcBorders>
        <w:shd w:color="auto" w:fill="F47527" w:themeFill="accent3" w:val="clear"/>
      </w:tcPr>
    </w:tblStylePr>
    <w:tblStylePr w:type="lastRow">
      <w:rPr>
        <w:b/>
        <w:bCs/>
      </w:rPr>
      <w:tblPr/>
      <w:tcPr>
        <w:tcBorders>
          <w:top w:color="F8AC7D" w:space="0" w:sz="4" w:themeColor="accent3" w:themeTint="99" w:val="double"/>
        </w:tcBorders>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ListTable4-Accent4" w:type="table">
    <w:name w:val="List Table 4 Accent 4"/>
    <w:basedOn w:val="TableNormal"/>
    <w:uiPriority w:val="49"/>
    <w:rsid w:val="002C4BD7"/>
    <w:tblPr>
      <w:tblStyleRowBandSize w:val="1"/>
      <w:tblStyleColBandSize w:val="1"/>
      <w:tblBorders>
        <w:top w:color="F37A89" w:space="0" w:sz="4" w:themeColor="accent4" w:themeTint="99" w:val="single"/>
        <w:left w:color="F37A89" w:space="0" w:sz="4" w:themeColor="accent4" w:themeTint="99" w:val="single"/>
        <w:bottom w:color="F37A89" w:space="0" w:sz="4" w:themeColor="accent4" w:themeTint="99" w:val="single"/>
        <w:right w:color="F37A89" w:space="0" w:sz="4" w:themeColor="accent4" w:themeTint="99" w:val="single"/>
        <w:insideH w:color="F37A89" w:space="0" w:sz="4" w:themeColor="accent4" w:themeTint="99" w:val="single"/>
      </w:tblBorders>
    </w:tblPr>
    <w:tblStylePr w:type="firstRow">
      <w:rPr>
        <w:b/>
        <w:bCs/>
        <w:color w:themeColor="background1" w:val="FFFFFF"/>
      </w:rPr>
      <w:tblPr/>
      <w:tcPr>
        <w:tcBorders>
          <w:top w:color="EC223B" w:space="0" w:sz="4" w:themeColor="accent4" w:val="single"/>
          <w:left w:color="EC223B" w:space="0" w:sz="4" w:themeColor="accent4" w:val="single"/>
          <w:bottom w:color="EC223B" w:space="0" w:sz="4" w:themeColor="accent4" w:val="single"/>
          <w:right w:color="EC223B" w:space="0" w:sz="4" w:themeColor="accent4" w:val="single"/>
          <w:insideH w:val="nil"/>
        </w:tcBorders>
        <w:shd w:color="auto" w:fill="EC223B" w:themeFill="accent4" w:val="clear"/>
      </w:tcPr>
    </w:tblStylePr>
    <w:tblStylePr w:type="lastRow">
      <w:rPr>
        <w:b/>
        <w:bCs/>
      </w:rPr>
      <w:tblPr/>
      <w:tcPr>
        <w:tcBorders>
          <w:top w:color="F37A89" w:space="0" w:sz="4" w:themeColor="accent4" w:themeTint="99" w:val="double"/>
        </w:tcBorders>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ListTable4-Accent5" w:type="table">
    <w:name w:val="List Table 4 Accent 5"/>
    <w:basedOn w:val="TableNormal"/>
    <w:uiPriority w:val="49"/>
    <w:rsid w:val="002C4BD7"/>
    <w:tblPr>
      <w:tblStyleRowBandSize w:val="1"/>
      <w:tblStyleColBandSize w:val="1"/>
      <w:tblBorders>
        <w:top w:color="EB718B" w:space="0" w:sz="4" w:themeColor="accent5" w:themeTint="99" w:val="single"/>
        <w:left w:color="EB718B" w:space="0" w:sz="4" w:themeColor="accent5" w:themeTint="99" w:val="single"/>
        <w:bottom w:color="EB718B" w:space="0" w:sz="4" w:themeColor="accent5" w:themeTint="99" w:val="single"/>
        <w:right w:color="EB718B" w:space="0" w:sz="4" w:themeColor="accent5" w:themeTint="99" w:val="single"/>
        <w:insideH w:color="EB718B" w:space="0" w:sz="4" w:themeColor="accent5" w:themeTint="99" w:val="single"/>
      </w:tblBorders>
    </w:tblPr>
    <w:tblStylePr w:type="firstRow">
      <w:rPr>
        <w:b/>
        <w:bCs/>
        <w:color w:themeColor="background1" w:val="FFFFFF"/>
      </w:rPr>
      <w:tblPr/>
      <w:tcPr>
        <w:tcBorders>
          <w:top w:color="D41E44" w:space="0" w:sz="4" w:themeColor="accent5" w:val="single"/>
          <w:left w:color="D41E44" w:space="0" w:sz="4" w:themeColor="accent5" w:val="single"/>
          <w:bottom w:color="D41E44" w:space="0" w:sz="4" w:themeColor="accent5" w:val="single"/>
          <w:right w:color="D41E44" w:space="0" w:sz="4" w:themeColor="accent5" w:val="single"/>
          <w:insideH w:val="nil"/>
        </w:tcBorders>
        <w:shd w:color="auto" w:fill="D41E44" w:themeFill="accent5" w:val="clear"/>
      </w:tcPr>
    </w:tblStylePr>
    <w:tblStylePr w:type="lastRow">
      <w:rPr>
        <w:b/>
        <w:bCs/>
      </w:rPr>
      <w:tblPr/>
      <w:tcPr>
        <w:tcBorders>
          <w:top w:color="EB718B" w:space="0" w:sz="4" w:themeColor="accent5" w:themeTint="99" w:val="double"/>
        </w:tcBorders>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ListTable4-Accent6" w:type="table">
    <w:name w:val="List Table 4 Accent 6"/>
    <w:basedOn w:val="TableNormal"/>
    <w:uiPriority w:val="49"/>
    <w:rsid w:val="002C4BD7"/>
    <w:tblPr>
      <w:tblStyleRowBandSize w:val="1"/>
      <w:tblStyleColBandSize w:val="1"/>
      <w:tblBorders>
        <w:top w:color="FAC679" w:space="0" w:sz="4" w:themeColor="accent6" w:themeTint="99" w:val="single"/>
        <w:left w:color="FAC679" w:space="0" w:sz="4" w:themeColor="accent6" w:themeTint="99" w:val="single"/>
        <w:bottom w:color="FAC679" w:space="0" w:sz="4" w:themeColor="accent6" w:themeTint="99" w:val="single"/>
        <w:right w:color="FAC679" w:space="0" w:sz="4" w:themeColor="accent6" w:themeTint="99" w:val="single"/>
        <w:insideH w:color="FAC679" w:space="0" w:sz="4" w:themeColor="accent6" w:themeTint="99" w:val="single"/>
      </w:tblBorders>
    </w:tblPr>
    <w:tblStylePr w:type="firstRow">
      <w:rPr>
        <w:b/>
        <w:bCs/>
        <w:color w:themeColor="background1" w:val="FFFFFF"/>
      </w:rPr>
      <w:tblPr/>
      <w:tcPr>
        <w:tcBorders>
          <w:top w:color="F8A120" w:space="0" w:sz="4" w:themeColor="accent6" w:val="single"/>
          <w:left w:color="F8A120" w:space="0" w:sz="4" w:themeColor="accent6" w:val="single"/>
          <w:bottom w:color="F8A120" w:space="0" w:sz="4" w:themeColor="accent6" w:val="single"/>
          <w:right w:color="F8A120" w:space="0" w:sz="4" w:themeColor="accent6" w:val="single"/>
          <w:insideH w:val="nil"/>
        </w:tcBorders>
        <w:shd w:color="auto" w:fill="F8A120" w:themeFill="accent6" w:val="clear"/>
      </w:tcPr>
    </w:tblStylePr>
    <w:tblStylePr w:type="lastRow">
      <w:rPr>
        <w:b/>
        <w:bCs/>
      </w:rPr>
      <w:tblPr/>
      <w:tcPr>
        <w:tcBorders>
          <w:top w:color="FAC679" w:space="0" w:sz="4" w:themeColor="accent6" w:themeTint="99" w:val="double"/>
        </w:tcBorders>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ListTable5Dark" w:type="table">
    <w:name w:val="List Table 5 Dark"/>
    <w:basedOn w:val="TableNormal"/>
    <w:uiPriority w:val="50"/>
    <w:rsid w:val="002C4BD7"/>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2C4BD7"/>
    <w:rPr>
      <w:color w:themeColor="background1" w:val="FFFFFF"/>
    </w:rPr>
    <w:tblPr>
      <w:tblStyleRowBandSize w:val="1"/>
      <w:tblStyleColBandSize w:val="1"/>
      <w:tblBorders>
        <w:top w:color="0DABB6" w:space="0" w:sz="24" w:themeColor="accent1" w:val="single"/>
        <w:left w:color="0DABB6" w:space="0" w:sz="24" w:themeColor="accent1" w:val="single"/>
        <w:bottom w:color="0DABB6" w:space="0" w:sz="24" w:themeColor="accent1" w:val="single"/>
        <w:right w:color="0DABB6" w:space="0" w:sz="24" w:themeColor="accent1" w:val="single"/>
      </w:tblBorders>
    </w:tblPr>
    <w:tcPr>
      <w:shd w:color="auto" w:fill="0DABB6"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2C4BD7"/>
    <w:rPr>
      <w:color w:themeColor="background1" w:val="FFFFFF"/>
    </w:rPr>
    <w:tblPr>
      <w:tblStyleRowBandSize w:val="1"/>
      <w:tblStyleColBandSize w:val="1"/>
      <w:tblBorders>
        <w:top w:color="8FC640" w:space="0" w:sz="24" w:themeColor="accent2" w:val="single"/>
        <w:left w:color="8FC640" w:space="0" w:sz="24" w:themeColor="accent2" w:val="single"/>
        <w:bottom w:color="8FC640" w:space="0" w:sz="24" w:themeColor="accent2" w:val="single"/>
        <w:right w:color="8FC640" w:space="0" w:sz="24" w:themeColor="accent2" w:val="single"/>
      </w:tblBorders>
    </w:tblPr>
    <w:tcPr>
      <w:shd w:color="auto" w:fill="8FC640"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2C4BD7"/>
    <w:rPr>
      <w:color w:themeColor="background1" w:val="FFFFFF"/>
    </w:rPr>
    <w:tblPr>
      <w:tblStyleRowBandSize w:val="1"/>
      <w:tblStyleColBandSize w:val="1"/>
      <w:tblBorders>
        <w:top w:color="F47527" w:space="0" w:sz="24" w:themeColor="accent3" w:val="single"/>
        <w:left w:color="F47527" w:space="0" w:sz="24" w:themeColor="accent3" w:val="single"/>
        <w:bottom w:color="F47527" w:space="0" w:sz="24" w:themeColor="accent3" w:val="single"/>
        <w:right w:color="F47527" w:space="0" w:sz="24" w:themeColor="accent3" w:val="single"/>
      </w:tblBorders>
    </w:tblPr>
    <w:tcPr>
      <w:shd w:color="auto" w:fill="F47527"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2C4BD7"/>
    <w:rPr>
      <w:color w:themeColor="background1" w:val="FFFFFF"/>
    </w:rPr>
    <w:tblPr>
      <w:tblStyleRowBandSize w:val="1"/>
      <w:tblStyleColBandSize w:val="1"/>
      <w:tblBorders>
        <w:top w:color="EC223B" w:space="0" w:sz="24" w:themeColor="accent4" w:val="single"/>
        <w:left w:color="EC223B" w:space="0" w:sz="24" w:themeColor="accent4" w:val="single"/>
        <w:bottom w:color="EC223B" w:space="0" w:sz="24" w:themeColor="accent4" w:val="single"/>
        <w:right w:color="EC223B" w:space="0" w:sz="24" w:themeColor="accent4" w:val="single"/>
      </w:tblBorders>
    </w:tblPr>
    <w:tcPr>
      <w:shd w:color="auto" w:fill="EC223B"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2C4BD7"/>
    <w:rPr>
      <w:color w:themeColor="background1" w:val="FFFFFF"/>
    </w:rPr>
    <w:tblPr>
      <w:tblStyleRowBandSize w:val="1"/>
      <w:tblStyleColBandSize w:val="1"/>
      <w:tblBorders>
        <w:top w:color="D41E44" w:space="0" w:sz="24" w:themeColor="accent5" w:val="single"/>
        <w:left w:color="D41E44" w:space="0" w:sz="24" w:themeColor="accent5" w:val="single"/>
        <w:bottom w:color="D41E44" w:space="0" w:sz="24" w:themeColor="accent5" w:val="single"/>
        <w:right w:color="D41E44" w:space="0" w:sz="24" w:themeColor="accent5" w:val="single"/>
      </w:tblBorders>
    </w:tblPr>
    <w:tcPr>
      <w:shd w:color="auto" w:fill="D41E4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2C4BD7"/>
    <w:rPr>
      <w:color w:themeColor="background1" w:val="FFFFFF"/>
    </w:rPr>
    <w:tblPr>
      <w:tblStyleRowBandSize w:val="1"/>
      <w:tblStyleColBandSize w:val="1"/>
      <w:tblBorders>
        <w:top w:color="F8A120" w:space="0" w:sz="24" w:themeColor="accent6" w:val="single"/>
        <w:left w:color="F8A120" w:space="0" w:sz="24" w:themeColor="accent6" w:val="single"/>
        <w:bottom w:color="F8A120" w:space="0" w:sz="24" w:themeColor="accent6" w:val="single"/>
        <w:right w:color="F8A120" w:space="0" w:sz="24" w:themeColor="accent6" w:val="single"/>
      </w:tblBorders>
    </w:tblPr>
    <w:tcPr>
      <w:shd w:color="auto" w:fill="F8A12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2C4BD7"/>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2C4BD7"/>
    <w:rPr>
      <w:color w:themeColor="accent1" w:themeShade="BF" w:val="097F88"/>
    </w:rPr>
    <w:tblPr>
      <w:tblStyleRowBandSize w:val="1"/>
      <w:tblStyleColBandSize w:val="1"/>
      <w:tblBorders>
        <w:top w:color="0DABB6" w:space="0" w:sz="4" w:themeColor="accent1" w:val="single"/>
        <w:bottom w:color="0DABB6" w:space="0" w:sz="4" w:themeColor="accent1" w:val="single"/>
      </w:tblBorders>
    </w:tblPr>
    <w:tblStylePr w:type="firstRow">
      <w:rPr>
        <w:b/>
        <w:bCs/>
      </w:rPr>
      <w:tblPr/>
      <w:tcPr>
        <w:tcBorders>
          <w:bottom w:color="0DABB6" w:space="0" w:sz="4" w:themeColor="accent1" w:val="single"/>
        </w:tcBorders>
      </w:tcPr>
    </w:tblStylePr>
    <w:tblStylePr w:type="lastRow">
      <w:rPr>
        <w:b/>
        <w:bCs/>
      </w:rPr>
      <w:tblPr/>
      <w:tcPr>
        <w:tcBorders>
          <w:top w:color="0DABB6" w:space="0" w:sz="4" w:themeColor="accent1" w:val="double"/>
        </w:tcBorders>
      </w:tcPr>
    </w:tblStylePr>
    <w:tblStylePr w:type="firstCol">
      <w:rPr>
        <w:b/>
        <w:bCs/>
      </w:rPr>
    </w:tblStylePr>
    <w:tblStylePr w:type="lastCol">
      <w:rPr>
        <w:b/>
        <w:bCs/>
      </w:rPr>
    </w:tblStylePr>
    <w:tblStylePr w:type="band1Vert">
      <w:tblPr/>
      <w:tcPr>
        <w:shd w:color="auto" w:fill="C4F7FA" w:themeFill="accent1" w:themeFillTint="33" w:val="clear"/>
      </w:tcPr>
    </w:tblStylePr>
    <w:tblStylePr w:type="band1Horz">
      <w:tblPr/>
      <w:tcPr>
        <w:shd w:color="auto" w:fill="C4F7FA" w:themeFill="accent1" w:themeFillTint="33" w:val="clear"/>
      </w:tcPr>
    </w:tblStylePr>
  </w:style>
  <w:style w:styleId="ListTable6Colorful-Accent2" w:type="table">
    <w:name w:val="List Table 6 Colorful Accent 2"/>
    <w:basedOn w:val="TableNormal"/>
    <w:uiPriority w:val="51"/>
    <w:rsid w:val="002C4BD7"/>
    <w:rPr>
      <w:color w:themeColor="accent2" w:themeShade="BF" w:val="6B962D"/>
    </w:rPr>
    <w:tblPr>
      <w:tblStyleRowBandSize w:val="1"/>
      <w:tblStyleColBandSize w:val="1"/>
      <w:tblBorders>
        <w:top w:color="8FC640" w:space="0" w:sz="4" w:themeColor="accent2" w:val="single"/>
        <w:bottom w:color="8FC640" w:space="0" w:sz="4" w:themeColor="accent2" w:val="single"/>
      </w:tblBorders>
    </w:tblPr>
    <w:tblStylePr w:type="firstRow">
      <w:rPr>
        <w:b/>
        <w:bCs/>
      </w:rPr>
      <w:tblPr/>
      <w:tcPr>
        <w:tcBorders>
          <w:bottom w:color="8FC640" w:space="0" w:sz="4" w:themeColor="accent2" w:val="single"/>
        </w:tcBorders>
      </w:tcPr>
    </w:tblStylePr>
    <w:tblStylePr w:type="lastRow">
      <w:rPr>
        <w:b/>
        <w:bCs/>
      </w:rPr>
      <w:tblPr/>
      <w:tcPr>
        <w:tcBorders>
          <w:top w:color="8FC640" w:space="0" w:sz="4" w:themeColor="accent2" w:val="double"/>
        </w:tcBorders>
      </w:tcPr>
    </w:tblStylePr>
    <w:tblStylePr w:type="firstCol">
      <w:rPr>
        <w:b/>
        <w:bCs/>
      </w:rPr>
    </w:tblStylePr>
    <w:tblStylePr w:type="lastCol">
      <w:rPr>
        <w:b/>
        <w:bCs/>
      </w:rPr>
    </w:tblStylePr>
    <w:tblStylePr w:type="band1Vert">
      <w:tblPr/>
      <w:tcPr>
        <w:shd w:color="auto" w:fill="E8F3D8" w:themeFill="accent2" w:themeFillTint="33" w:val="clear"/>
      </w:tcPr>
    </w:tblStylePr>
    <w:tblStylePr w:type="band1Horz">
      <w:tblPr/>
      <w:tcPr>
        <w:shd w:color="auto" w:fill="E8F3D8" w:themeFill="accent2" w:themeFillTint="33" w:val="clear"/>
      </w:tcPr>
    </w:tblStylePr>
  </w:style>
  <w:style w:styleId="ListTable6Colorful-Accent3" w:type="table">
    <w:name w:val="List Table 6 Colorful Accent 3"/>
    <w:basedOn w:val="TableNormal"/>
    <w:uiPriority w:val="51"/>
    <w:rsid w:val="002C4BD7"/>
    <w:rPr>
      <w:color w:themeColor="accent3" w:themeShade="BF" w:val="C9520A"/>
    </w:rPr>
    <w:tblPr>
      <w:tblStyleRowBandSize w:val="1"/>
      <w:tblStyleColBandSize w:val="1"/>
      <w:tblBorders>
        <w:top w:color="F47527" w:space="0" w:sz="4" w:themeColor="accent3" w:val="single"/>
        <w:bottom w:color="F47527" w:space="0" w:sz="4" w:themeColor="accent3" w:val="single"/>
      </w:tblBorders>
    </w:tblPr>
    <w:tblStylePr w:type="firstRow">
      <w:rPr>
        <w:b/>
        <w:bCs/>
      </w:rPr>
      <w:tblPr/>
      <w:tcPr>
        <w:tcBorders>
          <w:bottom w:color="F47527" w:space="0" w:sz="4" w:themeColor="accent3" w:val="single"/>
        </w:tcBorders>
      </w:tcPr>
    </w:tblStylePr>
    <w:tblStylePr w:type="lastRow">
      <w:rPr>
        <w:b/>
        <w:bCs/>
      </w:rPr>
      <w:tblPr/>
      <w:tcPr>
        <w:tcBorders>
          <w:top w:color="F47527" w:space="0" w:sz="4" w:themeColor="accent3" w:val="double"/>
        </w:tcBorders>
      </w:tcPr>
    </w:tblStylePr>
    <w:tblStylePr w:type="firstCol">
      <w:rPr>
        <w:b/>
        <w:bCs/>
      </w:rPr>
    </w:tblStylePr>
    <w:tblStylePr w:type="lastCol">
      <w:rPr>
        <w:b/>
        <w:bCs/>
      </w:rPr>
    </w:tblStylePr>
    <w:tblStylePr w:type="band1Vert">
      <w:tblPr/>
      <w:tcPr>
        <w:shd w:color="auto" w:fill="FCE3D3" w:themeFill="accent3" w:themeFillTint="33" w:val="clear"/>
      </w:tcPr>
    </w:tblStylePr>
    <w:tblStylePr w:type="band1Horz">
      <w:tblPr/>
      <w:tcPr>
        <w:shd w:color="auto" w:fill="FCE3D3" w:themeFill="accent3" w:themeFillTint="33" w:val="clear"/>
      </w:tcPr>
    </w:tblStylePr>
  </w:style>
  <w:style w:styleId="ListTable6Colorful-Accent4" w:type="table">
    <w:name w:val="List Table 6 Colorful Accent 4"/>
    <w:basedOn w:val="TableNormal"/>
    <w:uiPriority w:val="51"/>
    <w:rsid w:val="002C4BD7"/>
    <w:rPr>
      <w:color w:themeColor="accent4" w:themeShade="BF" w:val="B91024"/>
    </w:rPr>
    <w:tblPr>
      <w:tblStyleRowBandSize w:val="1"/>
      <w:tblStyleColBandSize w:val="1"/>
      <w:tblBorders>
        <w:top w:color="EC223B" w:space="0" w:sz="4" w:themeColor="accent4" w:val="single"/>
        <w:bottom w:color="EC223B" w:space="0" w:sz="4" w:themeColor="accent4" w:val="single"/>
      </w:tblBorders>
    </w:tblPr>
    <w:tblStylePr w:type="firstRow">
      <w:rPr>
        <w:b/>
        <w:bCs/>
      </w:rPr>
      <w:tblPr/>
      <w:tcPr>
        <w:tcBorders>
          <w:bottom w:color="EC223B" w:space="0" w:sz="4" w:themeColor="accent4" w:val="single"/>
        </w:tcBorders>
      </w:tcPr>
    </w:tblStylePr>
    <w:tblStylePr w:type="lastRow">
      <w:rPr>
        <w:b/>
        <w:bCs/>
      </w:rPr>
      <w:tblPr/>
      <w:tcPr>
        <w:tcBorders>
          <w:top w:color="EC223B" w:space="0" w:sz="4" w:themeColor="accent4" w:val="double"/>
        </w:tcBorders>
      </w:tcPr>
    </w:tblStylePr>
    <w:tblStylePr w:type="firstCol">
      <w:rPr>
        <w:b/>
        <w:bCs/>
      </w:rPr>
    </w:tblStylePr>
    <w:tblStylePr w:type="lastCol">
      <w:rPr>
        <w:b/>
        <w:bCs/>
      </w:rPr>
    </w:tblStylePr>
    <w:tblStylePr w:type="band1Vert">
      <w:tblPr/>
      <w:tcPr>
        <w:shd w:color="auto" w:fill="FBD2D7" w:themeFill="accent4" w:themeFillTint="33" w:val="clear"/>
      </w:tcPr>
    </w:tblStylePr>
    <w:tblStylePr w:type="band1Horz">
      <w:tblPr/>
      <w:tcPr>
        <w:shd w:color="auto" w:fill="FBD2D7" w:themeFill="accent4" w:themeFillTint="33" w:val="clear"/>
      </w:tcPr>
    </w:tblStylePr>
  </w:style>
  <w:style w:styleId="ListTable6Colorful-Accent5" w:type="table">
    <w:name w:val="List Table 6 Colorful Accent 5"/>
    <w:basedOn w:val="TableNormal"/>
    <w:uiPriority w:val="51"/>
    <w:rsid w:val="002C4BD7"/>
    <w:rPr>
      <w:color w:themeColor="accent5" w:themeShade="BF" w:val="9E1632"/>
    </w:rPr>
    <w:tblPr>
      <w:tblStyleRowBandSize w:val="1"/>
      <w:tblStyleColBandSize w:val="1"/>
      <w:tblBorders>
        <w:top w:color="D41E44" w:space="0" w:sz="4" w:themeColor="accent5" w:val="single"/>
        <w:bottom w:color="D41E44" w:space="0" w:sz="4" w:themeColor="accent5" w:val="single"/>
      </w:tblBorders>
    </w:tblPr>
    <w:tblStylePr w:type="firstRow">
      <w:rPr>
        <w:b/>
        <w:bCs/>
      </w:rPr>
      <w:tblPr/>
      <w:tcPr>
        <w:tcBorders>
          <w:bottom w:color="D41E44" w:space="0" w:sz="4" w:themeColor="accent5" w:val="single"/>
        </w:tcBorders>
      </w:tcPr>
    </w:tblStylePr>
    <w:tblStylePr w:type="lastRow">
      <w:rPr>
        <w:b/>
        <w:bCs/>
      </w:rPr>
      <w:tblPr/>
      <w:tcPr>
        <w:tcBorders>
          <w:top w:color="D41E44" w:space="0" w:sz="4" w:themeColor="accent5" w:val="double"/>
        </w:tcBorders>
      </w:tcPr>
    </w:tblStylePr>
    <w:tblStylePr w:type="firstCol">
      <w:rPr>
        <w:b/>
        <w:bCs/>
      </w:rPr>
    </w:tblStylePr>
    <w:tblStylePr w:type="lastCol">
      <w:rPr>
        <w:b/>
        <w:bCs/>
      </w:rPr>
    </w:tblStylePr>
    <w:tblStylePr w:type="band1Vert">
      <w:tblPr/>
      <w:tcPr>
        <w:shd w:color="auto" w:fill="F8CFD8" w:themeFill="accent5" w:themeFillTint="33" w:val="clear"/>
      </w:tcPr>
    </w:tblStylePr>
    <w:tblStylePr w:type="band1Horz">
      <w:tblPr/>
      <w:tcPr>
        <w:shd w:color="auto" w:fill="F8CFD8" w:themeFill="accent5" w:themeFillTint="33" w:val="clear"/>
      </w:tcPr>
    </w:tblStylePr>
  </w:style>
  <w:style w:styleId="ListTable6Colorful-Accent6" w:type="table">
    <w:name w:val="List Table 6 Colorful Accent 6"/>
    <w:basedOn w:val="TableNormal"/>
    <w:uiPriority w:val="51"/>
    <w:rsid w:val="002C4BD7"/>
    <w:rPr>
      <w:color w:themeColor="accent6" w:themeShade="BF" w:val="CB7B06"/>
    </w:rPr>
    <w:tblPr>
      <w:tblStyleRowBandSize w:val="1"/>
      <w:tblStyleColBandSize w:val="1"/>
      <w:tblBorders>
        <w:top w:color="F8A120" w:space="0" w:sz="4" w:themeColor="accent6" w:val="single"/>
        <w:bottom w:color="F8A120" w:space="0" w:sz="4" w:themeColor="accent6" w:val="single"/>
      </w:tblBorders>
    </w:tblPr>
    <w:tblStylePr w:type="firstRow">
      <w:rPr>
        <w:b/>
        <w:bCs/>
      </w:rPr>
      <w:tblPr/>
      <w:tcPr>
        <w:tcBorders>
          <w:bottom w:color="F8A120" w:space="0" w:sz="4" w:themeColor="accent6" w:val="single"/>
        </w:tcBorders>
      </w:tcPr>
    </w:tblStylePr>
    <w:tblStylePr w:type="lastRow">
      <w:rPr>
        <w:b/>
        <w:bCs/>
      </w:rPr>
      <w:tblPr/>
      <w:tcPr>
        <w:tcBorders>
          <w:top w:color="F8A120" w:space="0" w:sz="4" w:themeColor="accent6" w:val="double"/>
        </w:tcBorders>
      </w:tcPr>
    </w:tblStylePr>
    <w:tblStylePr w:type="firstCol">
      <w:rPr>
        <w:b/>
        <w:bCs/>
      </w:rPr>
    </w:tblStylePr>
    <w:tblStylePr w:type="lastCol">
      <w:rPr>
        <w:b/>
        <w:bCs/>
      </w:rPr>
    </w:tblStylePr>
    <w:tblStylePr w:type="band1Vert">
      <w:tblPr/>
      <w:tcPr>
        <w:shd w:color="auto" w:fill="FDECD2" w:themeFill="accent6" w:themeFillTint="33" w:val="clear"/>
      </w:tcPr>
    </w:tblStylePr>
    <w:tblStylePr w:type="band1Horz">
      <w:tblPr/>
      <w:tcPr>
        <w:shd w:color="auto" w:fill="FDECD2" w:themeFill="accent6" w:themeFillTint="33" w:val="clear"/>
      </w:tcPr>
    </w:tblStylePr>
  </w:style>
  <w:style w:styleId="ListTable7Colorful" w:type="table">
    <w:name w:val="List Table 7 Colorful"/>
    <w:basedOn w:val="TableNormal"/>
    <w:uiPriority w:val="52"/>
    <w:rsid w:val="002C4BD7"/>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2C4BD7"/>
    <w:rPr>
      <w:color w:themeColor="accent1" w:themeShade="BF" w:val="097F88"/>
    </w:rPr>
    <w:tblPr>
      <w:tblStyleRowBandSize w:val="1"/>
      <w:tblStyleColBandSize w:val="1"/>
    </w:tblPr>
    <w:tblStylePr w:type="firstRow">
      <w:rPr>
        <w:rFonts w:asciiTheme="majorHAnsi" w:cstheme="majorBidi" w:eastAsiaTheme="majorEastAsia" w:hAnsiTheme="majorHAnsi"/>
        <w:i/>
        <w:iCs/>
        <w:sz w:val="26"/>
      </w:rPr>
      <w:tblPr/>
      <w:tcPr>
        <w:tcBorders>
          <w:bottom w:color="0DABB6"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DABB6"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DABB6"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DABB6" w:space="0" w:sz="4" w:themeColor="accent1" w:val="single"/>
        </w:tcBorders>
        <w:shd w:color="auto" w:fill="FFFFFF" w:themeFill="background1" w:val="clear"/>
      </w:tcPr>
    </w:tblStylePr>
    <w:tblStylePr w:type="band1Vert">
      <w:tblPr/>
      <w:tcPr>
        <w:shd w:color="auto" w:fill="C4F7FA" w:themeFill="accent1" w:themeFillTint="33" w:val="clear"/>
      </w:tcPr>
    </w:tblStylePr>
    <w:tblStylePr w:type="band1Horz">
      <w:tblPr/>
      <w:tcPr>
        <w:shd w:color="auto" w:fill="C4F7FA"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2C4BD7"/>
    <w:rPr>
      <w:color w:themeColor="accent2" w:themeShade="BF" w:val="6B962D"/>
    </w:rPr>
    <w:tblPr>
      <w:tblStyleRowBandSize w:val="1"/>
      <w:tblStyleColBandSize w:val="1"/>
    </w:tblPr>
    <w:tblStylePr w:type="firstRow">
      <w:rPr>
        <w:rFonts w:asciiTheme="majorHAnsi" w:cstheme="majorBidi" w:eastAsiaTheme="majorEastAsia" w:hAnsiTheme="majorHAnsi"/>
        <w:i/>
        <w:iCs/>
        <w:sz w:val="26"/>
      </w:rPr>
      <w:tblPr/>
      <w:tcPr>
        <w:tcBorders>
          <w:bottom w:color="8FC640"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FC640"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FC640"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FC640" w:space="0" w:sz="4" w:themeColor="accent2" w:val="single"/>
        </w:tcBorders>
        <w:shd w:color="auto" w:fill="FFFFFF" w:themeFill="background1" w:val="clear"/>
      </w:tcPr>
    </w:tblStylePr>
    <w:tblStylePr w:type="band1Vert">
      <w:tblPr/>
      <w:tcPr>
        <w:shd w:color="auto" w:fill="E8F3D8" w:themeFill="accent2" w:themeFillTint="33" w:val="clear"/>
      </w:tcPr>
    </w:tblStylePr>
    <w:tblStylePr w:type="band1Horz">
      <w:tblPr/>
      <w:tcPr>
        <w:shd w:color="auto" w:fill="E8F3D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2C4BD7"/>
    <w:rPr>
      <w:color w:themeColor="accent3" w:themeShade="BF" w:val="C9520A"/>
    </w:rPr>
    <w:tblPr>
      <w:tblStyleRowBandSize w:val="1"/>
      <w:tblStyleColBandSize w:val="1"/>
    </w:tblPr>
    <w:tblStylePr w:type="firstRow">
      <w:rPr>
        <w:rFonts w:asciiTheme="majorHAnsi" w:cstheme="majorBidi" w:eastAsiaTheme="majorEastAsia" w:hAnsiTheme="majorHAnsi"/>
        <w:i/>
        <w:iCs/>
        <w:sz w:val="26"/>
      </w:rPr>
      <w:tblPr/>
      <w:tcPr>
        <w:tcBorders>
          <w:bottom w:color="F47527"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4752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47527"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47527" w:space="0" w:sz="4" w:themeColor="accent3" w:val="single"/>
        </w:tcBorders>
        <w:shd w:color="auto" w:fill="FFFFFF" w:themeFill="background1" w:val="clear"/>
      </w:tcPr>
    </w:tblStylePr>
    <w:tblStylePr w:type="band1Vert">
      <w:tblPr/>
      <w:tcPr>
        <w:shd w:color="auto" w:fill="FCE3D3" w:themeFill="accent3" w:themeFillTint="33" w:val="clear"/>
      </w:tcPr>
    </w:tblStylePr>
    <w:tblStylePr w:type="band1Horz">
      <w:tblPr/>
      <w:tcPr>
        <w:shd w:color="auto" w:fill="FCE3D3"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2C4BD7"/>
    <w:rPr>
      <w:color w:themeColor="accent4" w:themeShade="BF" w:val="B91024"/>
    </w:rPr>
    <w:tblPr>
      <w:tblStyleRowBandSize w:val="1"/>
      <w:tblStyleColBandSize w:val="1"/>
    </w:tblPr>
    <w:tblStylePr w:type="firstRow">
      <w:rPr>
        <w:rFonts w:asciiTheme="majorHAnsi" w:cstheme="majorBidi" w:eastAsiaTheme="majorEastAsia" w:hAnsiTheme="majorHAnsi"/>
        <w:i/>
        <w:iCs/>
        <w:sz w:val="26"/>
      </w:rPr>
      <w:tblPr/>
      <w:tcPr>
        <w:tcBorders>
          <w:bottom w:color="EC223B"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C223B"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C223B"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C223B" w:space="0" w:sz="4" w:themeColor="accent4" w:val="single"/>
        </w:tcBorders>
        <w:shd w:color="auto" w:fill="FFFFFF" w:themeFill="background1" w:val="clear"/>
      </w:tcPr>
    </w:tblStylePr>
    <w:tblStylePr w:type="band1Vert">
      <w:tblPr/>
      <w:tcPr>
        <w:shd w:color="auto" w:fill="FBD2D7" w:themeFill="accent4" w:themeFillTint="33" w:val="clear"/>
      </w:tcPr>
    </w:tblStylePr>
    <w:tblStylePr w:type="band1Horz">
      <w:tblPr/>
      <w:tcPr>
        <w:shd w:color="auto" w:fill="FBD2D7"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2C4BD7"/>
    <w:rPr>
      <w:color w:themeColor="accent5" w:themeShade="BF" w:val="9E1632"/>
    </w:rPr>
    <w:tblPr>
      <w:tblStyleRowBandSize w:val="1"/>
      <w:tblStyleColBandSize w:val="1"/>
    </w:tblPr>
    <w:tblStylePr w:type="firstRow">
      <w:rPr>
        <w:rFonts w:asciiTheme="majorHAnsi" w:cstheme="majorBidi" w:eastAsiaTheme="majorEastAsia" w:hAnsiTheme="majorHAnsi"/>
        <w:i/>
        <w:iCs/>
        <w:sz w:val="26"/>
      </w:rPr>
      <w:tblPr/>
      <w:tcPr>
        <w:tcBorders>
          <w:bottom w:color="D41E4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41E4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41E4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41E44" w:space="0" w:sz="4" w:themeColor="accent5" w:val="single"/>
        </w:tcBorders>
        <w:shd w:color="auto" w:fill="FFFFFF" w:themeFill="background1" w:val="clear"/>
      </w:tcPr>
    </w:tblStylePr>
    <w:tblStylePr w:type="band1Vert">
      <w:tblPr/>
      <w:tcPr>
        <w:shd w:color="auto" w:fill="F8CFD8" w:themeFill="accent5" w:themeFillTint="33" w:val="clear"/>
      </w:tcPr>
    </w:tblStylePr>
    <w:tblStylePr w:type="band1Horz">
      <w:tblPr/>
      <w:tcPr>
        <w:shd w:color="auto" w:fill="F8CFD8"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2C4BD7"/>
    <w:rPr>
      <w:color w:themeColor="accent6" w:themeShade="BF" w:val="CB7B06"/>
    </w:rPr>
    <w:tblPr>
      <w:tblStyleRowBandSize w:val="1"/>
      <w:tblStyleColBandSize w:val="1"/>
    </w:tblPr>
    <w:tblStylePr w:type="firstRow">
      <w:rPr>
        <w:rFonts w:asciiTheme="majorHAnsi" w:cstheme="majorBidi" w:eastAsiaTheme="majorEastAsia" w:hAnsiTheme="majorHAnsi"/>
        <w:i/>
        <w:iCs/>
        <w:sz w:val="26"/>
      </w:rPr>
      <w:tblPr/>
      <w:tcPr>
        <w:tcBorders>
          <w:bottom w:color="F8A12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8A12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8A12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8A120" w:space="0" w:sz="4" w:themeColor="accent6" w:val="single"/>
        </w:tcBorders>
        <w:shd w:color="auto" w:fill="FFFFFF" w:themeFill="background1" w:val="clear"/>
      </w:tcPr>
    </w:tblStylePr>
    <w:tblStylePr w:type="band1Vert">
      <w:tblPr/>
      <w:tcPr>
        <w:shd w:color="auto" w:fill="FDECD2" w:themeFill="accent6" w:themeFillTint="33" w:val="clear"/>
      </w:tcPr>
    </w:tblStylePr>
    <w:tblStylePr w:type="band1Horz">
      <w:tblPr/>
      <w:tcPr>
        <w:shd w:color="auto" w:fill="FDECD2"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2C4BD7"/>
    <w:pPr>
      <w:tabs>
        <w:tab w:pos="480" w:val="left"/>
        <w:tab w:pos="960" w:val="left"/>
        <w:tab w:pos="1440" w:val="left"/>
        <w:tab w:pos="1920" w:val="left"/>
        <w:tab w:pos="2400" w:val="left"/>
        <w:tab w:pos="2880" w:val="left"/>
        <w:tab w:pos="3360" w:val="left"/>
        <w:tab w:pos="3840" w:val="left"/>
        <w:tab w:pos="4320" w:val="left"/>
      </w:tabs>
    </w:pPr>
    <w:rPr>
      <w:rFonts w:ascii="Consolas" w:hAnsi="Consolas"/>
      <w:szCs w:val="20"/>
    </w:rPr>
  </w:style>
  <w:style w:customStyle="1" w:styleId="MacroTextChar" w:type="character">
    <w:name w:val="Macro Text Char"/>
    <w:basedOn w:val="DefaultParagraphFont"/>
    <w:link w:val="MacroText"/>
    <w:uiPriority w:val="99"/>
    <w:semiHidden/>
    <w:rsid w:val="002C4BD7"/>
    <w:rPr>
      <w:rFonts w:ascii="Consolas" w:hAnsi="Consolas"/>
      <w:szCs w:val="20"/>
    </w:rPr>
  </w:style>
  <w:style w:styleId="MediumGrid1" w:type="table">
    <w:name w:val="Medium Grid 1"/>
    <w:basedOn w:val="TableNormal"/>
    <w:uiPriority w:val="67"/>
    <w:semiHidden/>
    <w:unhideWhenUsed/>
    <w:rsid w:val="002C4BD7"/>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2C4BD7"/>
    <w:tblPr>
      <w:tblStyleRowBandSize w:val="1"/>
      <w:tblStyleColBandSize w:val="1"/>
      <w:tblBorders>
        <w:top w:color="22E1EF" w:space="0" w:sz="8" w:themeColor="accent1" w:themeTint="BF" w:val="single"/>
        <w:left w:color="22E1EF" w:space="0" w:sz="8" w:themeColor="accent1" w:themeTint="BF" w:val="single"/>
        <w:bottom w:color="22E1EF" w:space="0" w:sz="8" w:themeColor="accent1" w:themeTint="BF" w:val="single"/>
        <w:right w:color="22E1EF" w:space="0" w:sz="8" w:themeColor="accent1" w:themeTint="BF" w:val="single"/>
        <w:insideH w:color="22E1EF" w:space="0" w:sz="8" w:themeColor="accent1" w:themeTint="BF" w:val="single"/>
        <w:insideV w:color="22E1EF" w:space="0" w:sz="8" w:themeColor="accent1" w:themeTint="BF" w:val="single"/>
      </w:tblBorders>
    </w:tblPr>
    <w:tcPr>
      <w:shd w:color="auto" w:fill="B6F5F9" w:themeFill="accent1" w:themeFillTint="3F" w:val="clear"/>
    </w:tcPr>
    <w:tblStylePr w:type="firstRow">
      <w:rPr>
        <w:b/>
        <w:bCs/>
      </w:rPr>
    </w:tblStylePr>
    <w:tblStylePr w:type="lastRow">
      <w:rPr>
        <w:b/>
        <w:bCs/>
      </w:rPr>
      <w:tblPr/>
      <w:tcPr>
        <w:tcBorders>
          <w:top w:color="22E1EF" w:space="0" w:sz="18" w:themeColor="accent1" w:themeTint="BF" w:val="single"/>
        </w:tcBorders>
      </w:tcPr>
    </w:tblStylePr>
    <w:tblStylePr w:type="firstCol">
      <w:rPr>
        <w:b/>
        <w:bCs/>
      </w:rPr>
    </w:tblStylePr>
    <w:tblStylePr w:type="lastCol">
      <w:rPr>
        <w:b/>
        <w:bCs/>
      </w:rPr>
    </w:tblStylePr>
    <w:tblStylePr w:type="band1Vert">
      <w:tblPr/>
      <w:tcPr>
        <w:shd w:color="auto" w:fill="6CEBF4" w:themeFill="accent1" w:themeFillTint="7F" w:val="clear"/>
      </w:tcPr>
    </w:tblStylePr>
    <w:tblStylePr w:type="band1Horz">
      <w:tblPr/>
      <w:tcPr>
        <w:shd w:color="auto" w:fill="6CEBF4" w:themeFill="accent1" w:themeFillTint="7F" w:val="clear"/>
      </w:tcPr>
    </w:tblStylePr>
  </w:style>
  <w:style w:styleId="MediumGrid1-Accent2" w:type="table">
    <w:name w:val="Medium Grid 1 Accent 2"/>
    <w:basedOn w:val="TableNormal"/>
    <w:uiPriority w:val="67"/>
    <w:semiHidden/>
    <w:unhideWhenUsed/>
    <w:rsid w:val="002C4BD7"/>
    <w:tblPr>
      <w:tblStyleRowBandSize w:val="1"/>
      <w:tblStyleColBandSize w:val="1"/>
      <w:tblBorders>
        <w:top w:color="AAD46F" w:space="0" w:sz="8" w:themeColor="accent2" w:themeTint="BF" w:val="single"/>
        <w:left w:color="AAD46F" w:space="0" w:sz="8" w:themeColor="accent2" w:themeTint="BF" w:val="single"/>
        <w:bottom w:color="AAD46F" w:space="0" w:sz="8" w:themeColor="accent2" w:themeTint="BF" w:val="single"/>
        <w:right w:color="AAD46F" w:space="0" w:sz="8" w:themeColor="accent2" w:themeTint="BF" w:val="single"/>
        <w:insideH w:color="AAD46F" w:space="0" w:sz="8" w:themeColor="accent2" w:themeTint="BF" w:val="single"/>
        <w:insideV w:color="AAD46F" w:space="0" w:sz="8" w:themeColor="accent2" w:themeTint="BF" w:val="single"/>
      </w:tblBorders>
    </w:tblPr>
    <w:tcPr>
      <w:shd w:color="auto" w:fill="E3F1CF" w:themeFill="accent2" w:themeFillTint="3F" w:val="clear"/>
    </w:tcPr>
    <w:tblStylePr w:type="firstRow">
      <w:rPr>
        <w:b/>
        <w:bCs/>
      </w:rPr>
    </w:tblStylePr>
    <w:tblStylePr w:type="lastRow">
      <w:rPr>
        <w:b/>
        <w:bCs/>
      </w:rPr>
      <w:tblPr/>
      <w:tcPr>
        <w:tcBorders>
          <w:top w:color="AAD46F" w:space="0" w:sz="18" w:themeColor="accent2" w:themeTint="BF" w:val="single"/>
        </w:tcBorders>
      </w:tcPr>
    </w:tblStylePr>
    <w:tblStylePr w:type="firstCol">
      <w:rPr>
        <w:b/>
        <w:bCs/>
      </w:rPr>
    </w:tblStylePr>
    <w:tblStylePr w:type="lastCol">
      <w:rPr>
        <w:b/>
        <w:bCs/>
      </w:rPr>
    </w:tblStylePr>
    <w:tblStylePr w:type="band1Vert">
      <w:tblPr/>
      <w:tcPr>
        <w:shd w:color="auto" w:fill="C7E29F" w:themeFill="accent2" w:themeFillTint="7F" w:val="clear"/>
      </w:tcPr>
    </w:tblStylePr>
    <w:tblStylePr w:type="band1Horz">
      <w:tblPr/>
      <w:tcPr>
        <w:shd w:color="auto" w:fill="C7E29F" w:themeFill="accent2" w:themeFillTint="7F" w:val="clear"/>
      </w:tcPr>
    </w:tblStylePr>
  </w:style>
  <w:style w:styleId="MediumGrid1-Accent3" w:type="table">
    <w:name w:val="Medium Grid 1 Accent 3"/>
    <w:basedOn w:val="TableNormal"/>
    <w:uiPriority w:val="67"/>
    <w:semiHidden/>
    <w:unhideWhenUsed/>
    <w:rsid w:val="002C4BD7"/>
    <w:tblPr>
      <w:tblStyleRowBandSize w:val="1"/>
      <w:tblStyleColBandSize w:val="1"/>
      <w:tblBorders>
        <w:top w:color="F6975C" w:space="0" w:sz="8" w:themeColor="accent3" w:themeTint="BF" w:val="single"/>
        <w:left w:color="F6975C" w:space="0" w:sz="8" w:themeColor="accent3" w:themeTint="BF" w:val="single"/>
        <w:bottom w:color="F6975C" w:space="0" w:sz="8" w:themeColor="accent3" w:themeTint="BF" w:val="single"/>
        <w:right w:color="F6975C" w:space="0" w:sz="8" w:themeColor="accent3" w:themeTint="BF" w:val="single"/>
        <w:insideH w:color="F6975C" w:space="0" w:sz="8" w:themeColor="accent3" w:themeTint="BF" w:val="single"/>
        <w:insideV w:color="F6975C" w:space="0" w:sz="8" w:themeColor="accent3" w:themeTint="BF" w:val="single"/>
      </w:tblBorders>
    </w:tblPr>
    <w:tcPr>
      <w:shd w:color="auto" w:fill="FCDCC9" w:themeFill="accent3" w:themeFillTint="3F" w:val="clear"/>
    </w:tcPr>
    <w:tblStylePr w:type="firstRow">
      <w:rPr>
        <w:b/>
        <w:bCs/>
      </w:rPr>
    </w:tblStylePr>
    <w:tblStylePr w:type="lastRow">
      <w:rPr>
        <w:b/>
        <w:bCs/>
      </w:rPr>
      <w:tblPr/>
      <w:tcPr>
        <w:tcBorders>
          <w:top w:color="F6975C" w:space="0" w:sz="18" w:themeColor="accent3" w:themeTint="BF" w:val="single"/>
        </w:tcBorders>
      </w:tcPr>
    </w:tblStylePr>
    <w:tblStylePr w:type="firstCol">
      <w:rPr>
        <w:b/>
        <w:bCs/>
      </w:rPr>
    </w:tblStylePr>
    <w:tblStylePr w:type="lastCol">
      <w:rPr>
        <w:b/>
        <w:bCs/>
      </w:rPr>
    </w:tblStylePr>
    <w:tblStylePr w:type="band1Vert">
      <w:tblPr/>
      <w:tcPr>
        <w:shd w:color="auto" w:fill="F9BA93" w:themeFill="accent3" w:themeFillTint="7F" w:val="clear"/>
      </w:tcPr>
    </w:tblStylePr>
    <w:tblStylePr w:type="band1Horz">
      <w:tblPr/>
      <w:tcPr>
        <w:shd w:color="auto" w:fill="F9BA93" w:themeFill="accent3" w:themeFillTint="7F" w:val="clear"/>
      </w:tcPr>
    </w:tblStylePr>
  </w:style>
  <w:style w:styleId="MediumGrid1-Accent4" w:type="table">
    <w:name w:val="Medium Grid 1 Accent 4"/>
    <w:basedOn w:val="TableNormal"/>
    <w:uiPriority w:val="67"/>
    <w:semiHidden/>
    <w:unhideWhenUsed/>
    <w:rsid w:val="002C4BD7"/>
    <w:tblPr>
      <w:tblStyleRowBandSize w:val="1"/>
      <w:tblStyleColBandSize w:val="1"/>
      <w:tblBorders>
        <w:top w:color="F0596B" w:space="0" w:sz="8" w:themeColor="accent4" w:themeTint="BF" w:val="single"/>
        <w:left w:color="F0596B" w:space="0" w:sz="8" w:themeColor="accent4" w:themeTint="BF" w:val="single"/>
        <w:bottom w:color="F0596B" w:space="0" w:sz="8" w:themeColor="accent4" w:themeTint="BF" w:val="single"/>
        <w:right w:color="F0596B" w:space="0" w:sz="8" w:themeColor="accent4" w:themeTint="BF" w:val="single"/>
        <w:insideH w:color="F0596B" w:space="0" w:sz="8" w:themeColor="accent4" w:themeTint="BF" w:val="single"/>
        <w:insideV w:color="F0596B" w:space="0" w:sz="8" w:themeColor="accent4" w:themeTint="BF" w:val="single"/>
      </w:tblBorders>
    </w:tblPr>
    <w:tcPr>
      <w:shd w:color="auto" w:fill="FAC8CE" w:themeFill="accent4" w:themeFillTint="3F" w:val="clear"/>
    </w:tcPr>
    <w:tblStylePr w:type="firstRow">
      <w:rPr>
        <w:b/>
        <w:bCs/>
      </w:rPr>
    </w:tblStylePr>
    <w:tblStylePr w:type="lastRow">
      <w:rPr>
        <w:b/>
        <w:bCs/>
      </w:rPr>
      <w:tblPr/>
      <w:tcPr>
        <w:tcBorders>
          <w:top w:color="F0596B" w:space="0" w:sz="18" w:themeColor="accent4" w:themeTint="BF" w:val="single"/>
        </w:tcBorders>
      </w:tcPr>
    </w:tblStylePr>
    <w:tblStylePr w:type="firstCol">
      <w:rPr>
        <w:b/>
        <w:bCs/>
      </w:rPr>
    </w:tblStylePr>
    <w:tblStylePr w:type="lastCol">
      <w:rPr>
        <w:b/>
        <w:bCs/>
      </w:rPr>
    </w:tblStylePr>
    <w:tblStylePr w:type="band1Vert">
      <w:tblPr/>
      <w:tcPr>
        <w:shd w:color="auto" w:fill="F5909D" w:themeFill="accent4" w:themeFillTint="7F" w:val="clear"/>
      </w:tcPr>
    </w:tblStylePr>
    <w:tblStylePr w:type="band1Horz">
      <w:tblPr/>
      <w:tcPr>
        <w:shd w:color="auto" w:fill="F5909D" w:themeFill="accent4" w:themeFillTint="7F" w:val="clear"/>
      </w:tcPr>
    </w:tblStylePr>
  </w:style>
  <w:style w:styleId="MediumGrid1-Accent5" w:type="table">
    <w:name w:val="Medium Grid 1 Accent 5"/>
    <w:basedOn w:val="TableNormal"/>
    <w:uiPriority w:val="67"/>
    <w:semiHidden/>
    <w:unhideWhenUsed/>
    <w:rsid w:val="002C4BD7"/>
    <w:tblPr>
      <w:tblStyleRowBandSize w:val="1"/>
      <w:tblStyleColBandSize w:val="1"/>
      <w:tblBorders>
        <w:top w:color="E64E6E" w:space="0" w:sz="8" w:themeColor="accent5" w:themeTint="BF" w:val="single"/>
        <w:left w:color="E64E6E" w:space="0" w:sz="8" w:themeColor="accent5" w:themeTint="BF" w:val="single"/>
        <w:bottom w:color="E64E6E" w:space="0" w:sz="8" w:themeColor="accent5" w:themeTint="BF" w:val="single"/>
        <w:right w:color="E64E6E" w:space="0" w:sz="8" w:themeColor="accent5" w:themeTint="BF" w:val="single"/>
        <w:insideH w:color="E64E6E" w:space="0" w:sz="8" w:themeColor="accent5" w:themeTint="BF" w:val="single"/>
        <w:insideV w:color="E64E6E" w:space="0" w:sz="8" w:themeColor="accent5" w:themeTint="BF" w:val="single"/>
      </w:tblBorders>
    </w:tblPr>
    <w:tcPr>
      <w:shd w:color="auto" w:fill="F6C4CF" w:themeFill="accent5" w:themeFillTint="3F" w:val="clear"/>
    </w:tcPr>
    <w:tblStylePr w:type="firstRow">
      <w:rPr>
        <w:b/>
        <w:bCs/>
      </w:rPr>
    </w:tblStylePr>
    <w:tblStylePr w:type="lastRow">
      <w:rPr>
        <w:b/>
        <w:bCs/>
      </w:rPr>
      <w:tblPr/>
      <w:tcPr>
        <w:tcBorders>
          <w:top w:color="E64E6E" w:space="0" w:sz="18" w:themeColor="accent5" w:themeTint="BF" w:val="single"/>
        </w:tcBorders>
      </w:tcPr>
    </w:tblStylePr>
    <w:tblStylePr w:type="firstCol">
      <w:rPr>
        <w:b/>
        <w:bCs/>
      </w:rPr>
    </w:tblStylePr>
    <w:tblStylePr w:type="lastCol">
      <w:rPr>
        <w:b/>
        <w:bCs/>
      </w:rPr>
    </w:tblStylePr>
    <w:tblStylePr w:type="band1Vert">
      <w:tblPr/>
      <w:tcPr>
        <w:shd w:color="auto" w:fill="EE899E" w:themeFill="accent5" w:themeFillTint="7F" w:val="clear"/>
      </w:tcPr>
    </w:tblStylePr>
    <w:tblStylePr w:type="band1Horz">
      <w:tblPr/>
      <w:tcPr>
        <w:shd w:color="auto" w:fill="EE899E" w:themeFill="accent5" w:themeFillTint="7F" w:val="clear"/>
      </w:tcPr>
    </w:tblStylePr>
  </w:style>
  <w:style w:styleId="MediumGrid1-Accent6" w:type="table">
    <w:name w:val="Medium Grid 1 Accent 6"/>
    <w:basedOn w:val="TableNormal"/>
    <w:uiPriority w:val="67"/>
    <w:semiHidden/>
    <w:unhideWhenUsed/>
    <w:rsid w:val="002C4BD7"/>
    <w:tblPr>
      <w:tblStyleRowBandSize w:val="1"/>
      <w:tblStyleColBandSize w:val="1"/>
      <w:tblBorders>
        <w:top w:color="F9B857" w:space="0" w:sz="8" w:themeColor="accent6" w:themeTint="BF" w:val="single"/>
        <w:left w:color="F9B857" w:space="0" w:sz="8" w:themeColor="accent6" w:themeTint="BF" w:val="single"/>
        <w:bottom w:color="F9B857" w:space="0" w:sz="8" w:themeColor="accent6" w:themeTint="BF" w:val="single"/>
        <w:right w:color="F9B857" w:space="0" w:sz="8" w:themeColor="accent6" w:themeTint="BF" w:val="single"/>
        <w:insideH w:color="F9B857" w:space="0" w:sz="8" w:themeColor="accent6" w:themeTint="BF" w:val="single"/>
        <w:insideV w:color="F9B857" w:space="0" w:sz="8" w:themeColor="accent6" w:themeTint="BF" w:val="single"/>
      </w:tblBorders>
    </w:tblPr>
    <w:tcPr>
      <w:shd w:color="auto" w:fill="FDE7C7" w:themeFill="accent6" w:themeFillTint="3F" w:val="clear"/>
    </w:tcPr>
    <w:tblStylePr w:type="firstRow">
      <w:rPr>
        <w:b/>
        <w:bCs/>
      </w:rPr>
    </w:tblStylePr>
    <w:tblStylePr w:type="lastRow">
      <w:rPr>
        <w:b/>
        <w:bCs/>
      </w:rPr>
      <w:tblPr/>
      <w:tcPr>
        <w:tcBorders>
          <w:top w:color="F9B857" w:space="0" w:sz="18" w:themeColor="accent6" w:themeTint="BF" w:val="single"/>
        </w:tcBorders>
      </w:tcPr>
    </w:tblStylePr>
    <w:tblStylePr w:type="firstCol">
      <w:rPr>
        <w:b/>
        <w:bCs/>
      </w:rPr>
    </w:tblStylePr>
    <w:tblStylePr w:type="lastCol">
      <w:rPr>
        <w:b/>
        <w:bCs/>
      </w:rPr>
    </w:tblStylePr>
    <w:tblStylePr w:type="band1Vert">
      <w:tblPr/>
      <w:tcPr>
        <w:shd w:color="auto" w:fill="FBD08F" w:themeFill="accent6" w:themeFillTint="7F" w:val="clear"/>
      </w:tcPr>
    </w:tblStylePr>
    <w:tblStylePr w:type="band1Horz">
      <w:tblPr/>
      <w:tcPr>
        <w:shd w:color="auto" w:fill="FBD08F" w:themeFill="accent6" w:themeFillTint="7F" w:val="clear"/>
      </w:tcPr>
    </w:tblStylePr>
  </w:style>
  <w:style w:styleId="MediumGrid2" w:type="table">
    <w:name w:val="Medium Grid 2"/>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0DABB6" w:space="0" w:sz="8" w:themeColor="accent1" w:val="single"/>
        <w:left w:color="0DABB6" w:space="0" w:sz="8" w:themeColor="accent1" w:val="single"/>
        <w:bottom w:color="0DABB6" w:space="0" w:sz="8" w:themeColor="accent1" w:val="single"/>
        <w:right w:color="0DABB6" w:space="0" w:sz="8" w:themeColor="accent1" w:val="single"/>
        <w:insideH w:color="0DABB6" w:space="0" w:sz="8" w:themeColor="accent1" w:val="single"/>
        <w:insideV w:color="0DABB6" w:space="0" w:sz="8" w:themeColor="accent1" w:val="single"/>
      </w:tblBorders>
    </w:tblPr>
    <w:tcPr>
      <w:shd w:color="auto" w:fill="B6F5F9" w:themeFill="accent1" w:themeFillTint="3F" w:val="clear"/>
    </w:tcPr>
    <w:tblStylePr w:type="firstRow">
      <w:rPr>
        <w:b/>
        <w:bCs/>
        <w:color w:themeColor="text1" w:val="000000"/>
      </w:rPr>
      <w:tblPr/>
      <w:tcPr>
        <w:shd w:color="auto" w:fill="E2FBFD"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4F7FA" w:themeFill="accent1" w:themeFillTint="33" w:val="clear"/>
      </w:tcPr>
    </w:tblStylePr>
    <w:tblStylePr w:type="band1Vert">
      <w:tblPr/>
      <w:tcPr>
        <w:shd w:color="auto" w:fill="6CEBF4" w:themeFill="accent1" w:themeFillTint="7F" w:val="clear"/>
      </w:tcPr>
    </w:tblStylePr>
    <w:tblStylePr w:type="band1Horz">
      <w:tblPr/>
      <w:tcPr>
        <w:tcBorders>
          <w:insideH w:color="0DABB6" w:space="0" w:sz="6" w:themeColor="accent1" w:val="single"/>
          <w:insideV w:color="0DABB6" w:space="0" w:sz="6" w:themeColor="accent1" w:val="single"/>
        </w:tcBorders>
        <w:shd w:color="auto" w:fill="6CEBF4"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8FC640" w:space="0" w:sz="8" w:themeColor="accent2" w:val="single"/>
        <w:left w:color="8FC640" w:space="0" w:sz="8" w:themeColor="accent2" w:val="single"/>
        <w:bottom w:color="8FC640" w:space="0" w:sz="8" w:themeColor="accent2" w:val="single"/>
        <w:right w:color="8FC640" w:space="0" w:sz="8" w:themeColor="accent2" w:val="single"/>
        <w:insideH w:color="8FC640" w:space="0" w:sz="8" w:themeColor="accent2" w:val="single"/>
        <w:insideV w:color="8FC640" w:space="0" w:sz="8" w:themeColor="accent2" w:val="single"/>
      </w:tblBorders>
    </w:tblPr>
    <w:tcPr>
      <w:shd w:color="auto" w:fill="E3F1CF" w:themeFill="accent2" w:themeFillTint="3F" w:val="clear"/>
    </w:tcPr>
    <w:tblStylePr w:type="firstRow">
      <w:rPr>
        <w:b/>
        <w:bCs/>
        <w:color w:themeColor="text1" w:val="000000"/>
      </w:rPr>
      <w:tblPr/>
      <w:tcPr>
        <w:shd w:color="auto" w:fill="F4F9EC"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8F3D8" w:themeFill="accent2" w:themeFillTint="33" w:val="clear"/>
      </w:tcPr>
    </w:tblStylePr>
    <w:tblStylePr w:type="band1Vert">
      <w:tblPr/>
      <w:tcPr>
        <w:shd w:color="auto" w:fill="C7E29F" w:themeFill="accent2" w:themeFillTint="7F" w:val="clear"/>
      </w:tcPr>
    </w:tblStylePr>
    <w:tblStylePr w:type="band1Horz">
      <w:tblPr/>
      <w:tcPr>
        <w:tcBorders>
          <w:insideH w:color="8FC640" w:space="0" w:sz="6" w:themeColor="accent2" w:val="single"/>
          <w:insideV w:color="8FC640" w:space="0" w:sz="6" w:themeColor="accent2" w:val="single"/>
        </w:tcBorders>
        <w:shd w:color="auto" w:fill="C7E29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F47527" w:space="0" w:sz="8" w:themeColor="accent3" w:val="single"/>
        <w:left w:color="F47527" w:space="0" w:sz="8" w:themeColor="accent3" w:val="single"/>
        <w:bottom w:color="F47527" w:space="0" w:sz="8" w:themeColor="accent3" w:val="single"/>
        <w:right w:color="F47527" w:space="0" w:sz="8" w:themeColor="accent3" w:val="single"/>
        <w:insideH w:color="F47527" w:space="0" w:sz="8" w:themeColor="accent3" w:val="single"/>
        <w:insideV w:color="F47527" w:space="0" w:sz="8" w:themeColor="accent3" w:val="single"/>
      </w:tblBorders>
    </w:tblPr>
    <w:tcPr>
      <w:shd w:color="auto" w:fill="FCDCC9" w:themeFill="accent3" w:themeFillTint="3F" w:val="clear"/>
    </w:tcPr>
    <w:tblStylePr w:type="firstRow">
      <w:rPr>
        <w:b/>
        <w:bCs/>
        <w:color w:themeColor="text1" w:val="000000"/>
      </w:rPr>
      <w:tblPr/>
      <w:tcPr>
        <w:shd w:color="auto" w:fill="FEF1E9"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CE3D3" w:themeFill="accent3" w:themeFillTint="33" w:val="clear"/>
      </w:tcPr>
    </w:tblStylePr>
    <w:tblStylePr w:type="band1Vert">
      <w:tblPr/>
      <w:tcPr>
        <w:shd w:color="auto" w:fill="F9BA93" w:themeFill="accent3" w:themeFillTint="7F" w:val="clear"/>
      </w:tcPr>
    </w:tblStylePr>
    <w:tblStylePr w:type="band1Horz">
      <w:tblPr/>
      <w:tcPr>
        <w:tcBorders>
          <w:insideH w:color="F47527" w:space="0" w:sz="6" w:themeColor="accent3" w:val="single"/>
          <w:insideV w:color="F47527" w:space="0" w:sz="6" w:themeColor="accent3" w:val="single"/>
        </w:tcBorders>
        <w:shd w:color="auto" w:fill="F9BA93"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EC223B" w:space="0" w:sz="8" w:themeColor="accent4" w:val="single"/>
        <w:left w:color="EC223B" w:space="0" w:sz="8" w:themeColor="accent4" w:val="single"/>
        <w:bottom w:color="EC223B" w:space="0" w:sz="8" w:themeColor="accent4" w:val="single"/>
        <w:right w:color="EC223B" w:space="0" w:sz="8" w:themeColor="accent4" w:val="single"/>
        <w:insideH w:color="EC223B" w:space="0" w:sz="8" w:themeColor="accent4" w:val="single"/>
        <w:insideV w:color="EC223B" w:space="0" w:sz="8" w:themeColor="accent4" w:val="single"/>
      </w:tblBorders>
    </w:tblPr>
    <w:tcPr>
      <w:shd w:color="auto" w:fill="FAC8CE" w:themeFill="accent4" w:themeFillTint="3F" w:val="clear"/>
    </w:tcPr>
    <w:tblStylePr w:type="firstRow">
      <w:rPr>
        <w:b/>
        <w:bCs/>
        <w:color w:themeColor="text1" w:val="000000"/>
      </w:rPr>
      <w:tblPr/>
      <w:tcPr>
        <w:shd w:color="auto" w:fill="FDE9EB"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D2D7" w:themeFill="accent4" w:themeFillTint="33" w:val="clear"/>
      </w:tcPr>
    </w:tblStylePr>
    <w:tblStylePr w:type="band1Vert">
      <w:tblPr/>
      <w:tcPr>
        <w:shd w:color="auto" w:fill="F5909D" w:themeFill="accent4" w:themeFillTint="7F" w:val="clear"/>
      </w:tcPr>
    </w:tblStylePr>
    <w:tblStylePr w:type="band1Horz">
      <w:tblPr/>
      <w:tcPr>
        <w:tcBorders>
          <w:insideH w:color="EC223B" w:space="0" w:sz="6" w:themeColor="accent4" w:val="single"/>
          <w:insideV w:color="EC223B" w:space="0" w:sz="6" w:themeColor="accent4" w:val="single"/>
        </w:tcBorders>
        <w:shd w:color="auto" w:fill="F5909D"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D41E44" w:space="0" w:sz="8" w:themeColor="accent5" w:val="single"/>
        <w:left w:color="D41E44" w:space="0" w:sz="8" w:themeColor="accent5" w:val="single"/>
        <w:bottom w:color="D41E44" w:space="0" w:sz="8" w:themeColor="accent5" w:val="single"/>
        <w:right w:color="D41E44" w:space="0" w:sz="8" w:themeColor="accent5" w:val="single"/>
        <w:insideH w:color="D41E44" w:space="0" w:sz="8" w:themeColor="accent5" w:val="single"/>
        <w:insideV w:color="D41E44" w:space="0" w:sz="8" w:themeColor="accent5" w:val="single"/>
      </w:tblBorders>
    </w:tblPr>
    <w:tcPr>
      <w:shd w:color="auto" w:fill="F6C4CF" w:themeFill="accent5" w:themeFillTint="3F" w:val="clear"/>
    </w:tcPr>
    <w:tblStylePr w:type="firstRow">
      <w:rPr>
        <w:b/>
        <w:bCs/>
        <w:color w:themeColor="text1" w:val="000000"/>
      </w:rPr>
      <w:tblPr/>
      <w:tcPr>
        <w:shd w:color="auto" w:fill="FBE7EB"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CFD8" w:themeFill="accent5" w:themeFillTint="33" w:val="clear"/>
      </w:tcPr>
    </w:tblStylePr>
    <w:tblStylePr w:type="band1Vert">
      <w:tblPr/>
      <w:tcPr>
        <w:shd w:color="auto" w:fill="EE899E" w:themeFill="accent5" w:themeFillTint="7F" w:val="clear"/>
      </w:tcPr>
    </w:tblStylePr>
    <w:tblStylePr w:type="band1Horz">
      <w:tblPr/>
      <w:tcPr>
        <w:tcBorders>
          <w:insideH w:color="D41E44" w:space="0" w:sz="6" w:themeColor="accent5" w:val="single"/>
          <w:insideV w:color="D41E44" w:space="0" w:sz="6" w:themeColor="accent5" w:val="single"/>
        </w:tcBorders>
        <w:shd w:color="auto" w:fill="EE899E"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2C4BD7"/>
    <w:rPr>
      <w:rFonts w:asciiTheme="majorHAnsi" w:cstheme="majorBidi" w:eastAsiaTheme="majorEastAsia" w:hAnsiTheme="majorHAnsi"/>
      <w:color w:themeColor="text1" w:val="000000"/>
    </w:rPr>
    <w:tblPr>
      <w:tblStyleRowBandSize w:val="1"/>
      <w:tblStyleColBandSize w:val="1"/>
      <w:tblBorders>
        <w:top w:color="F8A120" w:space="0" w:sz="8" w:themeColor="accent6" w:val="single"/>
        <w:left w:color="F8A120" w:space="0" w:sz="8" w:themeColor="accent6" w:val="single"/>
        <w:bottom w:color="F8A120" w:space="0" w:sz="8" w:themeColor="accent6" w:val="single"/>
        <w:right w:color="F8A120" w:space="0" w:sz="8" w:themeColor="accent6" w:val="single"/>
        <w:insideH w:color="F8A120" w:space="0" w:sz="8" w:themeColor="accent6" w:val="single"/>
        <w:insideV w:color="F8A120" w:space="0" w:sz="8" w:themeColor="accent6" w:val="single"/>
      </w:tblBorders>
    </w:tblPr>
    <w:tcPr>
      <w:shd w:color="auto" w:fill="FDE7C7" w:themeFill="accent6" w:themeFillTint="3F" w:val="clear"/>
    </w:tcPr>
    <w:tblStylePr w:type="firstRow">
      <w:rPr>
        <w:b/>
        <w:bCs/>
        <w:color w:themeColor="text1" w:val="000000"/>
      </w:rPr>
      <w:tblPr/>
      <w:tcPr>
        <w:shd w:color="auto" w:fill="FEF5E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CD2" w:themeFill="accent6" w:themeFillTint="33" w:val="clear"/>
      </w:tcPr>
    </w:tblStylePr>
    <w:tblStylePr w:type="band1Vert">
      <w:tblPr/>
      <w:tcPr>
        <w:shd w:color="auto" w:fill="FBD08F" w:themeFill="accent6" w:themeFillTint="7F" w:val="clear"/>
      </w:tcPr>
    </w:tblStylePr>
    <w:tblStylePr w:type="band1Horz">
      <w:tblPr/>
      <w:tcPr>
        <w:tcBorders>
          <w:insideH w:color="F8A120" w:space="0" w:sz="6" w:themeColor="accent6" w:val="single"/>
          <w:insideV w:color="F8A120" w:space="0" w:sz="6" w:themeColor="accent6" w:val="single"/>
        </w:tcBorders>
        <w:shd w:color="auto" w:fill="FBD08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6F5F9"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DABB6"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DABB6"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DABB6"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DABB6"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CEBF4"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CEBF4" w:themeFill="accent1" w:themeFillTint="7F" w:val="clear"/>
      </w:tcPr>
    </w:tblStylePr>
  </w:style>
  <w:style w:styleId="MediumGrid3-Accent2" w:type="table">
    <w:name w:val="Medium Grid 3 Accent 2"/>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3F1C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FC640"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FC640"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FC640"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FC64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7E29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7E29F" w:themeFill="accent2" w:themeFillTint="7F" w:val="clear"/>
      </w:tcPr>
    </w:tblStylePr>
  </w:style>
  <w:style w:styleId="MediumGrid3-Accent3" w:type="table">
    <w:name w:val="Medium Grid 3 Accent 3"/>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CDCC9"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47527"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47527"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47527"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4752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9BA93"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9BA93" w:themeFill="accent3" w:themeFillTint="7F" w:val="clear"/>
      </w:tcPr>
    </w:tblStylePr>
  </w:style>
  <w:style w:styleId="MediumGrid3-Accent4" w:type="table">
    <w:name w:val="Medium Grid 3 Accent 4"/>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C8CE"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C223B"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C223B"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C223B"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C223B"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5909D"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5909D" w:themeFill="accent4" w:themeFillTint="7F" w:val="clear"/>
      </w:tcPr>
    </w:tblStylePr>
  </w:style>
  <w:style w:styleId="MediumGrid3-Accent5" w:type="table">
    <w:name w:val="Medium Grid 3 Accent 5"/>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4CF"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41E4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41E4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41E4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41E4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899E"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899E" w:themeFill="accent5" w:themeFillTint="7F" w:val="clear"/>
      </w:tcPr>
    </w:tblStylePr>
  </w:style>
  <w:style w:styleId="MediumGrid3-Accent6" w:type="table">
    <w:name w:val="Medium Grid 3 Accent 6"/>
    <w:basedOn w:val="TableNormal"/>
    <w:uiPriority w:val="69"/>
    <w:semiHidden/>
    <w:unhideWhenUsed/>
    <w:rsid w:val="002C4BD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7C7"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8A12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8A12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8A12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8A12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D08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D08F" w:themeFill="accent6" w:themeFillTint="7F" w:val="clear"/>
      </w:tcPr>
    </w:tblStylePr>
  </w:style>
  <w:style w:styleId="MediumList1" w:type="table">
    <w:name w:val="Medium List 1"/>
    <w:basedOn w:val="TableNormal"/>
    <w:uiPriority w:val="65"/>
    <w:semiHidden/>
    <w:unhideWhenUsed/>
    <w:rsid w:val="002C4BD7"/>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0000"/>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2C4BD7"/>
    <w:rPr>
      <w:color w:themeColor="text1" w:val="000000"/>
    </w:rPr>
    <w:tblPr>
      <w:tblStyleRowBandSize w:val="1"/>
      <w:tblStyleColBandSize w:val="1"/>
      <w:tblBorders>
        <w:top w:color="0DABB6" w:space="0" w:sz="8" w:themeColor="accent1" w:val="single"/>
        <w:bottom w:color="0DABB6" w:space="0" w:sz="8" w:themeColor="accent1" w:val="single"/>
      </w:tblBorders>
    </w:tblPr>
    <w:tblStylePr w:type="firstRow">
      <w:rPr>
        <w:rFonts w:asciiTheme="majorHAnsi" w:cstheme="majorBidi" w:eastAsiaTheme="majorEastAsia" w:hAnsiTheme="majorHAnsi"/>
      </w:rPr>
      <w:tblPr/>
      <w:tcPr>
        <w:tcBorders>
          <w:top w:val="nil"/>
          <w:bottom w:color="0DABB6" w:space="0" w:sz="8" w:themeColor="accent1" w:val="single"/>
        </w:tcBorders>
      </w:tcPr>
    </w:tblStylePr>
    <w:tblStylePr w:type="lastRow">
      <w:rPr>
        <w:b/>
        <w:bCs/>
        <w:color w:themeColor="text2" w:val="000000"/>
      </w:rPr>
      <w:tblPr/>
      <w:tcPr>
        <w:tcBorders>
          <w:top w:color="0DABB6" w:space="0" w:sz="8" w:themeColor="accent1" w:val="single"/>
          <w:bottom w:color="0DABB6" w:space="0" w:sz="8" w:themeColor="accent1" w:val="single"/>
        </w:tcBorders>
      </w:tcPr>
    </w:tblStylePr>
    <w:tblStylePr w:type="firstCol">
      <w:rPr>
        <w:b/>
        <w:bCs/>
      </w:rPr>
    </w:tblStylePr>
    <w:tblStylePr w:type="lastCol">
      <w:rPr>
        <w:b/>
        <w:bCs/>
      </w:rPr>
      <w:tblPr/>
      <w:tcPr>
        <w:tcBorders>
          <w:top w:color="0DABB6" w:space="0" w:sz="8" w:themeColor="accent1" w:val="single"/>
          <w:bottom w:color="0DABB6" w:space="0" w:sz="8" w:themeColor="accent1" w:val="single"/>
        </w:tcBorders>
      </w:tcPr>
    </w:tblStylePr>
    <w:tblStylePr w:type="band1Vert">
      <w:tblPr/>
      <w:tcPr>
        <w:shd w:color="auto" w:fill="B6F5F9" w:themeFill="accent1" w:themeFillTint="3F" w:val="clear"/>
      </w:tcPr>
    </w:tblStylePr>
    <w:tblStylePr w:type="band1Horz">
      <w:tblPr/>
      <w:tcPr>
        <w:shd w:color="auto" w:fill="B6F5F9" w:themeFill="accent1" w:themeFillTint="3F" w:val="clear"/>
      </w:tcPr>
    </w:tblStylePr>
  </w:style>
  <w:style w:styleId="MediumList1-Accent2" w:type="table">
    <w:name w:val="Medium List 1 Accent 2"/>
    <w:basedOn w:val="TableNormal"/>
    <w:uiPriority w:val="65"/>
    <w:semiHidden/>
    <w:unhideWhenUsed/>
    <w:rsid w:val="002C4BD7"/>
    <w:rPr>
      <w:color w:themeColor="text1" w:val="000000"/>
    </w:rPr>
    <w:tblPr>
      <w:tblStyleRowBandSize w:val="1"/>
      <w:tblStyleColBandSize w:val="1"/>
      <w:tblBorders>
        <w:top w:color="8FC640" w:space="0" w:sz="8" w:themeColor="accent2" w:val="single"/>
        <w:bottom w:color="8FC640" w:space="0" w:sz="8" w:themeColor="accent2" w:val="single"/>
      </w:tblBorders>
    </w:tblPr>
    <w:tblStylePr w:type="firstRow">
      <w:rPr>
        <w:rFonts w:asciiTheme="majorHAnsi" w:cstheme="majorBidi" w:eastAsiaTheme="majorEastAsia" w:hAnsiTheme="majorHAnsi"/>
      </w:rPr>
      <w:tblPr/>
      <w:tcPr>
        <w:tcBorders>
          <w:top w:val="nil"/>
          <w:bottom w:color="8FC640" w:space="0" w:sz="8" w:themeColor="accent2" w:val="single"/>
        </w:tcBorders>
      </w:tcPr>
    </w:tblStylePr>
    <w:tblStylePr w:type="lastRow">
      <w:rPr>
        <w:b/>
        <w:bCs/>
        <w:color w:themeColor="text2" w:val="000000"/>
      </w:rPr>
      <w:tblPr/>
      <w:tcPr>
        <w:tcBorders>
          <w:top w:color="8FC640" w:space="0" w:sz="8" w:themeColor="accent2" w:val="single"/>
          <w:bottom w:color="8FC640" w:space="0" w:sz="8" w:themeColor="accent2" w:val="single"/>
        </w:tcBorders>
      </w:tcPr>
    </w:tblStylePr>
    <w:tblStylePr w:type="firstCol">
      <w:rPr>
        <w:b/>
        <w:bCs/>
      </w:rPr>
    </w:tblStylePr>
    <w:tblStylePr w:type="lastCol">
      <w:rPr>
        <w:b/>
        <w:bCs/>
      </w:rPr>
      <w:tblPr/>
      <w:tcPr>
        <w:tcBorders>
          <w:top w:color="8FC640" w:space="0" w:sz="8" w:themeColor="accent2" w:val="single"/>
          <w:bottom w:color="8FC640" w:space="0" w:sz="8" w:themeColor="accent2" w:val="single"/>
        </w:tcBorders>
      </w:tcPr>
    </w:tblStylePr>
    <w:tblStylePr w:type="band1Vert">
      <w:tblPr/>
      <w:tcPr>
        <w:shd w:color="auto" w:fill="E3F1CF" w:themeFill="accent2" w:themeFillTint="3F" w:val="clear"/>
      </w:tcPr>
    </w:tblStylePr>
    <w:tblStylePr w:type="band1Horz">
      <w:tblPr/>
      <w:tcPr>
        <w:shd w:color="auto" w:fill="E3F1CF" w:themeFill="accent2" w:themeFillTint="3F" w:val="clear"/>
      </w:tcPr>
    </w:tblStylePr>
  </w:style>
  <w:style w:styleId="MediumList1-Accent3" w:type="table">
    <w:name w:val="Medium List 1 Accent 3"/>
    <w:basedOn w:val="TableNormal"/>
    <w:uiPriority w:val="65"/>
    <w:semiHidden/>
    <w:unhideWhenUsed/>
    <w:rsid w:val="002C4BD7"/>
    <w:rPr>
      <w:color w:themeColor="text1" w:val="000000"/>
    </w:rPr>
    <w:tblPr>
      <w:tblStyleRowBandSize w:val="1"/>
      <w:tblStyleColBandSize w:val="1"/>
      <w:tblBorders>
        <w:top w:color="F47527" w:space="0" w:sz="8" w:themeColor="accent3" w:val="single"/>
        <w:bottom w:color="F47527" w:space="0" w:sz="8" w:themeColor="accent3" w:val="single"/>
      </w:tblBorders>
    </w:tblPr>
    <w:tblStylePr w:type="firstRow">
      <w:rPr>
        <w:rFonts w:asciiTheme="majorHAnsi" w:cstheme="majorBidi" w:eastAsiaTheme="majorEastAsia" w:hAnsiTheme="majorHAnsi"/>
      </w:rPr>
      <w:tblPr/>
      <w:tcPr>
        <w:tcBorders>
          <w:top w:val="nil"/>
          <w:bottom w:color="F47527" w:space="0" w:sz="8" w:themeColor="accent3" w:val="single"/>
        </w:tcBorders>
      </w:tcPr>
    </w:tblStylePr>
    <w:tblStylePr w:type="lastRow">
      <w:rPr>
        <w:b/>
        <w:bCs/>
        <w:color w:themeColor="text2" w:val="000000"/>
      </w:rPr>
      <w:tblPr/>
      <w:tcPr>
        <w:tcBorders>
          <w:top w:color="F47527" w:space="0" w:sz="8" w:themeColor="accent3" w:val="single"/>
          <w:bottom w:color="F47527" w:space="0" w:sz="8" w:themeColor="accent3" w:val="single"/>
        </w:tcBorders>
      </w:tcPr>
    </w:tblStylePr>
    <w:tblStylePr w:type="firstCol">
      <w:rPr>
        <w:b/>
        <w:bCs/>
      </w:rPr>
    </w:tblStylePr>
    <w:tblStylePr w:type="lastCol">
      <w:rPr>
        <w:b/>
        <w:bCs/>
      </w:rPr>
      <w:tblPr/>
      <w:tcPr>
        <w:tcBorders>
          <w:top w:color="F47527" w:space="0" w:sz="8" w:themeColor="accent3" w:val="single"/>
          <w:bottom w:color="F47527" w:space="0" w:sz="8" w:themeColor="accent3" w:val="single"/>
        </w:tcBorders>
      </w:tcPr>
    </w:tblStylePr>
    <w:tblStylePr w:type="band1Vert">
      <w:tblPr/>
      <w:tcPr>
        <w:shd w:color="auto" w:fill="FCDCC9" w:themeFill="accent3" w:themeFillTint="3F" w:val="clear"/>
      </w:tcPr>
    </w:tblStylePr>
    <w:tblStylePr w:type="band1Horz">
      <w:tblPr/>
      <w:tcPr>
        <w:shd w:color="auto" w:fill="FCDCC9" w:themeFill="accent3" w:themeFillTint="3F" w:val="clear"/>
      </w:tcPr>
    </w:tblStylePr>
  </w:style>
  <w:style w:styleId="MediumList1-Accent4" w:type="table">
    <w:name w:val="Medium List 1 Accent 4"/>
    <w:basedOn w:val="TableNormal"/>
    <w:uiPriority w:val="65"/>
    <w:semiHidden/>
    <w:unhideWhenUsed/>
    <w:rsid w:val="002C4BD7"/>
    <w:rPr>
      <w:color w:themeColor="text1" w:val="000000"/>
    </w:rPr>
    <w:tblPr>
      <w:tblStyleRowBandSize w:val="1"/>
      <w:tblStyleColBandSize w:val="1"/>
      <w:tblBorders>
        <w:top w:color="EC223B" w:space="0" w:sz="8" w:themeColor="accent4" w:val="single"/>
        <w:bottom w:color="EC223B" w:space="0" w:sz="8" w:themeColor="accent4" w:val="single"/>
      </w:tblBorders>
    </w:tblPr>
    <w:tblStylePr w:type="firstRow">
      <w:rPr>
        <w:rFonts w:asciiTheme="majorHAnsi" w:cstheme="majorBidi" w:eastAsiaTheme="majorEastAsia" w:hAnsiTheme="majorHAnsi"/>
      </w:rPr>
      <w:tblPr/>
      <w:tcPr>
        <w:tcBorders>
          <w:top w:val="nil"/>
          <w:bottom w:color="EC223B" w:space="0" w:sz="8" w:themeColor="accent4" w:val="single"/>
        </w:tcBorders>
      </w:tcPr>
    </w:tblStylePr>
    <w:tblStylePr w:type="lastRow">
      <w:rPr>
        <w:b/>
        <w:bCs/>
        <w:color w:themeColor="text2" w:val="000000"/>
      </w:rPr>
      <w:tblPr/>
      <w:tcPr>
        <w:tcBorders>
          <w:top w:color="EC223B" w:space="0" w:sz="8" w:themeColor="accent4" w:val="single"/>
          <w:bottom w:color="EC223B" w:space="0" w:sz="8" w:themeColor="accent4" w:val="single"/>
        </w:tcBorders>
      </w:tcPr>
    </w:tblStylePr>
    <w:tblStylePr w:type="firstCol">
      <w:rPr>
        <w:b/>
        <w:bCs/>
      </w:rPr>
    </w:tblStylePr>
    <w:tblStylePr w:type="lastCol">
      <w:rPr>
        <w:b/>
        <w:bCs/>
      </w:rPr>
      <w:tblPr/>
      <w:tcPr>
        <w:tcBorders>
          <w:top w:color="EC223B" w:space="0" w:sz="8" w:themeColor="accent4" w:val="single"/>
          <w:bottom w:color="EC223B" w:space="0" w:sz="8" w:themeColor="accent4" w:val="single"/>
        </w:tcBorders>
      </w:tcPr>
    </w:tblStylePr>
    <w:tblStylePr w:type="band1Vert">
      <w:tblPr/>
      <w:tcPr>
        <w:shd w:color="auto" w:fill="FAC8CE" w:themeFill="accent4" w:themeFillTint="3F" w:val="clear"/>
      </w:tcPr>
    </w:tblStylePr>
    <w:tblStylePr w:type="band1Horz">
      <w:tblPr/>
      <w:tcPr>
        <w:shd w:color="auto" w:fill="FAC8CE" w:themeFill="accent4" w:themeFillTint="3F" w:val="clear"/>
      </w:tcPr>
    </w:tblStylePr>
  </w:style>
  <w:style w:styleId="MediumList1-Accent5" w:type="table">
    <w:name w:val="Medium List 1 Accent 5"/>
    <w:basedOn w:val="TableNormal"/>
    <w:uiPriority w:val="65"/>
    <w:semiHidden/>
    <w:unhideWhenUsed/>
    <w:rsid w:val="002C4BD7"/>
    <w:rPr>
      <w:color w:themeColor="text1" w:val="000000"/>
    </w:rPr>
    <w:tblPr>
      <w:tblStyleRowBandSize w:val="1"/>
      <w:tblStyleColBandSize w:val="1"/>
      <w:tblBorders>
        <w:top w:color="D41E44" w:space="0" w:sz="8" w:themeColor="accent5" w:val="single"/>
        <w:bottom w:color="D41E44" w:space="0" w:sz="8" w:themeColor="accent5" w:val="single"/>
      </w:tblBorders>
    </w:tblPr>
    <w:tblStylePr w:type="firstRow">
      <w:rPr>
        <w:rFonts w:asciiTheme="majorHAnsi" w:cstheme="majorBidi" w:eastAsiaTheme="majorEastAsia" w:hAnsiTheme="majorHAnsi"/>
      </w:rPr>
      <w:tblPr/>
      <w:tcPr>
        <w:tcBorders>
          <w:top w:val="nil"/>
          <w:bottom w:color="D41E44" w:space="0" w:sz="8" w:themeColor="accent5" w:val="single"/>
        </w:tcBorders>
      </w:tcPr>
    </w:tblStylePr>
    <w:tblStylePr w:type="lastRow">
      <w:rPr>
        <w:b/>
        <w:bCs/>
        <w:color w:themeColor="text2" w:val="000000"/>
      </w:rPr>
      <w:tblPr/>
      <w:tcPr>
        <w:tcBorders>
          <w:top w:color="D41E44" w:space="0" w:sz="8" w:themeColor="accent5" w:val="single"/>
          <w:bottom w:color="D41E44" w:space="0" w:sz="8" w:themeColor="accent5" w:val="single"/>
        </w:tcBorders>
      </w:tcPr>
    </w:tblStylePr>
    <w:tblStylePr w:type="firstCol">
      <w:rPr>
        <w:b/>
        <w:bCs/>
      </w:rPr>
    </w:tblStylePr>
    <w:tblStylePr w:type="lastCol">
      <w:rPr>
        <w:b/>
        <w:bCs/>
      </w:rPr>
      <w:tblPr/>
      <w:tcPr>
        <w:tcBorders>
          <w:top w:color="D41E44" w:space="0" w:sz="8" w:themeColor="accent5" w:val="single"/>
          <w:bottom w:color="D41E44" w:space="0" w:sz="8" w:themeColor="accent5" w:val="single"/>
        </w:tcBorders>
      </w:tcPr>
    </w:tblStylePr>
    <w:tblStylePr w:type="band1Vert">
      <w:tblPr/>
      <w:tcPr>
        <w:shd w:color="auto" w:fill="F6C4CF" w:themeFill="accent5" w:themeFillTint="3F" w:val="clear"/>
      </w:tcPr>
    </w:tblStylePr>
    <w:tblStylePr w:type="band1Horz">
      <w:tblPr/>
      <w:tcPr>
        <w:shd w:color="auto" w:fill="F6C4CF" w:themeFill="accent5" w:themeFillTint="3F" w:val="clear"/>
      </w:tcPr>
    </w:tblStylePr>
  </w:style>
  <w:style w:styleId="MediumList1-Accent6" w:type="table">
    <w:name w:val="Medium List 1 Accent 6"/>
    <w:basedOn w:val="TableNormal"/>
    <w:uiPriority w:val="65"/>
    <w:semiHidden/>
    <w:unhideWhenUsed/>
    <w:rsid w:val="002C4BD7"/>
    <w:rPr>
      <w:color w:themeColor="text1" w:val="000000"/>
    </w:rPr>
    <w:tblPr>
      <w:tblStyleRowBandSize w:val="1"/>
      <w:tblStyleColBandSize w:val="1"/>
      <w:tblBorders>
        <w:top w:color="F8A120" w:space="0" w:sz="8" w:themeColor="accent6" w:val="single"/>
        <w:bottom w:color="F8A120" w:space="0" w:sz="8" w:themeColor="accent6" w:val="single"/>
      </w:tblBorders>
    </w:tblPr>
    <w:tblStylePr w:type="firstRow">
      <w:rPr>
        <w:rFonts w:asciiTheme="majorHAnsi" w:cstheme="majorBidi" w:eastAsiaTheme="majorEastAsia" w:hAnsiTheme="majorHAnsi"/>
      </w:rPr>
      <w:tblPr/>
      <w:tcPr>
        <w:tcBorders>
          <w:top w:val="nil"/>
          <w:bottom w:color="F8A120" w:space="0" w:sz="8" w:themeColor="accent6" w:val="single"/>
        </w:tcBorders>
      </w:tcPr>
    </w:tblStylePr>
    <w:tblStylePr w:type="lastRow">
      <w:rPr>
        <w:b/>
        <w:bCs/>
        <w:color w:themeColor="text2" w:val="000000"/>
      </w:rPr>
      <w:tblPr/>
      <w:tcPr>
        <w:tcBorders>
          <w:top w:color="F8A120" w:space="0" w:sz="8" w:themeColor="accent6" w:val="single"/>
          <w:bottom w:color="F8A120" w:space="0" w:sz="8" w:themeColor="accent6" w:val="single"/>
        </w:tcBorders>
      </w:tcPr>
    </w:tblStylePr>
    <w:tblStylePr w:type="firstCol">
      <w:rPr>
        <w:b/>
        <w:bCs/>
      </w:rPr>
    </w:tblStylePr>
    <w:tblStylePr w:type="lastCol">
      <w:rPr>
        <w:b/>
        <w:bCs/>
      </w:rPr>
      <w:tblPr/>
      <w:tcPr>
        <w:tcBorders>
          <w:top w:color="F8A120" w:space="0" w:sz="8" w:themeColor="accent6" w:val="single"/>
          <w:bottom w:color="F8A120" w:space="0" w:sz="8" w:themeColor="accent6" w:val="single"/>
        </w:tcBorders>
      </w:tcPr>
    </w:tblStylePr>
    <w:tblStylePr w:type="band1Vert">
      <w:tblPr/>
      <w:tcPr>
        <w:shd w:color="auto" w:fill="FDE7C7" w:themeFill="accent6" w:themeFillTint="3F" w:val="clear"/>
      </w:tcPr>
    </w:tblStylePr>
    <w:tblStylePr w:type="band1Horz">
      <w:tblPr/>
      <w:tcPr>
        <w:shd w:color="auto" w:fill="FDE7C7" w:themeFill="accent6" w:themeFillTint="3F" w:val="clear"/>
      </w:tcPr>
    </w:tblStylePr>
  </w:style>
  <w:style w:styleId="MediumList2" w:type="table">
    <w:name w:val="Medium List 2"/>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0DABB6" w:space="0" w:sz="8" w:themeColor="accent1" w:val="single"/>
        <w:left w:color="0DABB6" w:space="0" w:sz="8" w:themeColor="accent1" w:val="single"/>
        <w:bottom w:color="0DABB6" w:space="0" w:sz="8" w:themeColor="accent1" w:val="single"/>
        <w:right w:color="0DABB6" w:space="0" w:sz="8" w:themeColor="accent1" w:val="single"/>
      </w:tblBorders>
    </w:tblPr>
    <w:tblStylePr w:type="firstRow">
      <w:rPr>
        <w:sz w:val="24"/>
        <w:szCs w:val="24"/>
      </w:rPr>
      <w:tblPr/>
      <w:tcPr>
        <w:tcBorders>
          <w:top w:val="nil"/>
          <w:left w:val="nil"/>
          <w:bottom w:color="0DABB6"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DABB6" w:space="0" w:sz="8" w:themeColor="accent1" w:val="single"/>
          <w:insideH w:val="nil"/>
          <w:insideV w:val="nil"/>
        </w:tcBorders>
        <w:shd w:color="auto" w:fill="FFFFFF" w:themeFill="background1" w:val="clear"/>
      </w:tcPr>
    </w:tblStylePr>
    <w:tblStylePr w:type="lastCol">
      <w:tblPr/>
      <w:tcPr>
        <w:tcBorders>
          <w:top w:val="nil"/>
          <w:left w:color="0DABB6"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6F5F9" w:themeFill="accent1" w:themeFillTint="3F" w:val="clear"/>
      </w:tcPr>
    </w:tblStylePr>
    <w:tblStylePr w:type="band1Horz">
      <w:tblPr/>
      <w:tcPr>
        <w:tcBorders>
          <w:top w:val="nil"/>
          <w:bottom w:val="nil"/>
          <w:insideH w:val="nil"/>
          <w:insideV w:val="nil"/>
        </w:tcBorders>
        <w:shd w:color="auto" w:fill="B6F5F9"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8FC640" w:space="0" w:sz="8" w:themeColor="accent2" w:val="single"/>
        <w:left w:color="8FC640" w:space="0" w:sz="8" w:themeColor="accent2" w:val="single"/>
        <w:bottom w:color="8FC640" w:space="0" w:sz="8" w:themeColor="accent2" w:val="single"/>
        <w:right w:color="8FC640" w:space="0" w:sz="8" w:themeColor="accent2" w:val="single"/>
      </w:tblBorders>
    </w:tblPr>
    <w:tblStylePr w:type="firstRow">
      <w:rPr>
        <w:sz w:val="24"/>
        <w:szCs w:val="24"/>
      </w:rPr>
      <w:tblPr/>
      <w:tcPr>
        <w:tcBorders>
          <w:top w:val="nil"/>
          <w:left w:val="nil"/>
          <w:bottom w:color="8FC640"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FC640" w:space="0" w:sz="8" w:themeColor="accent2" w:val="single"/>
          <w:insideH w:val="nil"/>
          <w:insideV w:val="nil"/>
        </w:tcBorders>
        <w:shd w:color="auto" w:fill="FFFFFF" w:themeFill="background1" w:val="clear"/>
      </w:tcPr>
    </w:tblStylePr>
    <w:tblStylePr w:type="lastCol">
      <w:tblPr/>
      <w:tcPr>
        <w:tcBorders>
          <w:top w:val="nil"/>
          <w:left w:color="8FC640"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3F1CF" w:themeFill="accent2" w:themeFillTint="3F" w:val="clear"/>
      </w:tcPr>
    </w:tblStylePr>
    <w:tblStylePr w:type="band1Horz">
      <w:tblPr/>
      <w:tcPr>
        <w:tcBorders>
          <w:top w:val="nil"/>
          <w:bottom w:val="nil"/>
          <w:insideH w:val="nil"/>
          <w:insideV w:val="nil"/>
        </w:tcBorders>
        <w:shd w:color="auto" w:fill="E3F1C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F47527" w:space="0" w:sz="8" w:themeColor="accent3" w:val="single"/>
        <w:left w:color="F47527" w:space="0" w:sz="8" w:themeColor="accent3" w:val="single"/>
        <w:bottom w:color="F47527" w:space="0" w:sz="8" w:themeColor="accent3" w:val="single"/>
        <w:right w:color="F47527" w:space="0" w:sz="8" w:themeColor="accent3" w:val="single"/>
      </w:tblBorders>
    </w:tblPr>
    <w:tblStylePr w:type="firstRow">
      <w:rPr>
        <w:sz w:val="24"/>
        <w:szCs w:val="24"/>
      </w:rPr>
      <w:tblPr/>
      <w:tcPr>
        <w:tcBorders>
          <w:top w:val="nil"/>
          <w:left w:val="nil"/>
          <w:bottom w:color="F47527"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47527" w:space="0" w:sz="8" w:themeColor="accent3" w:val="single"/>
          <w:insideH w:val="nil"/>
          <w:insideV w:val="nil"/>
        </w:tcBorders>
        <w:shd w:color="auto" w:fill="FFFFFF" w:themeFill="background1" w:val="clear"/>
      </w:tcPr>
    </w:tblStylePr>
    <w:tblStylePr w:type="lastCol">
      <w:tblPr/>
      <w:tcPr>
        <w:tcBorders>
          <w:top w:val="nil"/>
          <w:left w:color="F47527"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CDCC9" w:themeFill="accent3" w:themeFillTint="3F" w:val="clear"/>
      </w:tcPr>
    </w:tblStylePr>
    <w:tblStylePr w:type="band1Horz">
      <w:tblPr/>
      <w:tcPr>
        <w:tcBorders>
          <w:top w:val="nil"/>
          <w:bottom w:val="nil"/>
          <w:insideH w:val="nil"/>
          <w:insideV w:val="nil"/>
        </w:tcBorders>
        <w:shd w:color="auto" w:fill="FCDCC9"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EC223B" w:space="0" w:sz="8" w:themeColor="accent4" w:val="single"/>
        <w:left w:color="EC223B" w:space="0" w:sz="8" w:themeColor="accent4" w:val="single"/>
        <w:bottom w:color="EC223B" w:space="0" w:sz="8" w:themeColor="accent4" w:val="single"/>
        <w:right w:color="EC223B" w:space="0" w:sz="8" w:themeColor="accent4" w:val="single"/>
      </w:tblBorders>
    </w:tblPr>
    <w:tblStylePr w:type="firstRow">
      <w:rPr>
        <w:sz w:val="24"/>
        <w:szCs w:val="24"/>
      </w:rPr>
      <w:tblPr/>
      <w:tcPr>
        <w:tcBorders>
          <w:top w:val="nil"/>
          <w:left w:val="nil"/>
          <w:bottom w:color="EC223B"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C223B" w:space="0" w:sz="8" w:themeColor="accent4" w:val="single"/>
          <w:insideH w:val="nil"/>
          <w:insideV w:val="nil"/>
        </w:tcBorders>
        <w:shd w:color="auto" w:fill="FFFFFF" w:themeFill="background1" w:val="clear"/>
      </w:tcPr>
    </w:tblStylePr>
    <w:tblStylePr w:type="lastCol">
      <w:tblPr/>
      <w:tcPr>
        <w:tcBorders>
          <w:top w:val="nil"/>
          <w:left w:color="EC223B"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C8CE" w:themeFill="accent4" w:themeFillTint="3F" w:val="clear"/>
      </w:tcPr>
    </w:tblStylePr>
    <w:tblStylePr w:type="band1Horz">
      <w:tblPr/>
      <w:tcPr>
        <w:tcBorders>
          <w:top w:val="nil"/>
          <w:bottom w:val="nil"/>
          <w:insideH w:val="nil"/>
          <w:insideV w:val="nil"/>
        </w:tcBorders>
        <w:shd w:color="auto" w:fill="FAC8CE"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D41E44" w:space="0" w:sz="8" w:themeColor="accent5" w:val="single"/>
        <w:left w:color="D41E44" w:space="0" w:sz="8" w:themeColor="accent5" w:val="single"/>
        <w:bottom w:color="D41E44" w:space="0" w:sz="8" w:themeColor="accent5" w:val="single"/>
        <w:right w:color="D41E44" w:space="0" w:sz="8" w:themeColor="accent5" w:val="single"/>
      </w:tblBorders>
    </w:tblPr>
    <w:tblStylePr w:type="firstRow">
      <w:rPr>
        <w:sz w:val="24"/>
        <w:szCs w:val="24"/>
      </w:rPr>
      <w:tblPr/>
      <w:tcPr>
        <w:tcBorders>
          <w:top w:val="nil"/>
          <w:left w:val="nil"/>
          <w:bottom w:color="D41E4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41E44" w:space="0" w:sz="8" w:themeColor="accent5" w:val="single"/>
          <w:insideH w:val="nil"/>
          <w:insideV w:val="nil"/>
        </w:tcBorders>
        <w:shd w:color="auto" w:fill="FFFFFF" w:themeFill="background1" w:val="clear"/>
      </w:tcPr>
    </w:tblStylePr>
    <w:tblStylePr w:type="lastCol">
      <w:tblPr/>
      <w:tcPr>
        <w:tcBorders>
          <w:top w:val="nil"/>
          <w:left w:color="D41E4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4CF" w:themeFill="accent5" w:themeFillTint="3F" w:val="clear"/>
      </w:tcPr>
    </w:tblStylePr>
    <w:tblStylePr w:type="band1Horz">
      <w:tblPr/>
      <w:tcPr>
        <w:tcBorders>
          <w:top w:val="nil"/>
          <w:bottom w:val="nil"/>
          <w:insideH w:val="nil"/>
          <w:insideV w:val="nil"/>
        </w:tcBorders>
        <w:shd w:color="auto" w:fill="F6C4CF"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2C4BD7"/>
    <w:rPr>
      <w:rFonts w:asciiTheme="majorHAnsi" w:cstheme="majorBidi" w:eastAsiaTheme="majorEastAsia" w:hAnsiTheme="majorHAnsi"/>
      <w:color w:themeColor="text1" w:val="000000"/>
    </w:rPr>
    <w:tblPr>
      <w:tblStyleRowBandSize w:val="1"/>
      <w:tblStyleColBandSize w:val="1"/>
      <w:tblBorders>
        <w:top w:color="F8A120" w:space="0" w:sz="8" w:themeColor="accent6" w:val="single"/>
        <w:left w:color="F8A120" w:space="0" w:sz="8" w:themeColor="accent6" w:val="single"/>
        <w:bottom w:color="F8A120" w:space="0" w:sz="8" w:themeColor="accent6" w:val="single"/>
        <w:right w:color="F8A120" w:space="0" w:sz="8" w:themeColor="accent6" w:val="single"/>
      </w:tblBorders>
    </w:tblPr>
    <w:tblStylePr w:type="firstRow">
      <w:rPr>
        <w:sz w:val="24"/>
        <w:szCs w:val="24"/>
      </w:rPr>
      <w:tblPr/>
      <w:tcPr>
        <w:tcBorders>
          <w:top w:val="nil"/>
          <w:left w:val="nil"/>
          <w:bottom w:color="F8A12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8A120" w:space="0" w:sz="8" w:themeColor="accent6" w:val="single"/>
          <w:insideH w:val="nil"/>
          <w:insideV w:val="nil"/>
        </w:tcBorders>
        <w:shd w:color="auto" w:fill="FFFFFF" w:themeFill="background1" w:val="clear"/>
      </w:tcPr>
    </w:tblStylePr>
    <w:tblStylePr w:type="lastCol">
      <w:tblPr/>
      <w:tcPr>
        <w:tcBorders>
          <w:top w:val="nil"/>
          <w:left w:color="F8A12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7C7" w:themeFill="accent6" w:themeFillTint="3F" w:val="clear"/>
      </w:tcPr>
    </w:tblStylePr>
    <w:tblStylePr w:type="band1Horz">
      <w:tblPr/>
      <w:tcPr>
        <w:tcBorders>
          <w:top w:val="nil"/>
          <w:bottom w:val="nil"/>
          <w:insideH w:val="nil"/>
          <w:insideV w:val="nil"/>
        </w:tcBorders>
        <w:shd w:color="auto" w:fill="FDE7C7"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2C4BD7"/>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2C4BD7"/>
    <w:tblPr>
      <w:tblStyleRowBandSize w:val="1"/>
      <w:tblStyleColBandSize w:val="1"/>
      <w:tblBorders>
        <w:top w:color="22E1EF" w:space="0" w:sz="8" w:themeColor="accent1" w:themeTint="BF" w:val="single"/>
        <w:left w:color="22E1EF" w:space="0" w:sz="8" w:themeColor="accent1" w:themeTint="BF" w:val="single"/>
        <w:bottom w:color="22E1EF" w:space="0" w:sz="8" w:themeColor="accent1" w:themeTint="BF" w:val="single"/>
        <w:right w:color="22E1EF" w:space="0" w:sz="8" w:themeColor="accent1" w:themeTint="BF" w:val="single"/>
        <w:insideH w:color="22E1EF" w:space="0" w:sz="8" w:themeColor="accent1" w:themeTint="BF" w:val="single"/>
      </w:tblBorders>
    </w:tblPr>
    <w:tblStylePr w:type="firstRow">
      <w:pPr>
        <w:spacing w:after="0" w:before="0" w:line="240" w:lineRule="auto"/>
      </w:pPr>
      <w:rPr>
        <w:b/>
        <w:bCs/>
        <w:color w:themeColor="background1" w:val="FFFFFF"/>
      </w:rPr>
      <w:tblPr/>
      <w:tcPr>
        <w:tcBorders>
          <w:top w:color="22E1EF" w:space="0" w:sz="8" w:themeColor="accent1" w:themeTint="BF" w:val="single"/>
          <w:left w:color="22E1EF" w:space="0" w:sz="8" w:themeColor="accent1" w:themeTint="BF" w:val="single"/>
          <w:bottom w:color="22E1EF" w:space="0" w:sz="8" w:themeColor="accent1" w:themeTint="BF" w:val="single"/>
          <w:right w:color="22E1EF" w:space="0" w:sz="8" w:themeColor="accent1" w:themeTint="BF" w:val="single"/>
          <w:insideH w:val="nil"/>
          <w:insideV w:val="nil"/>
        </w:tcBorders>
        <w:shd w:color="auto" w:fill="0DABB6" w:themeFill="accent1" w:val="clear"/>
      </w:tcPr>
    </w:tblStylePr>
    <w:tblStylePr w:type="lastRow">
      <w:pPr>
        <w:spacing w:after="0" w:before="0" w:line="240" w:lineRule="auto"/>
      </w:pPr>
      <w:rPr>
        <w:b/>
        <w:bCs/>
      </w:rPr>
      <w:tblPr/>
      <w:tcPr>
        <w:tcBorders>
          <w:top w:color="22E1EF" w:space="0" w:sz="6" w:themeColor="accent1" w:themeTint="BF" w:val="double"/>
          <w:left w:color="22E1EF" w:space="0" w:sz="8" w:themeColor="accent1" w:themeTint="BF" w:val="single"/>
          <w:bottom w:color="22E1EF" w:space="0" w:sz="8" w:themeColor="accent1" w:themeTint="BF" w:val="single"/>
          <w:right w:color="22E1E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6F5F9" w:themeFill="accent1" w:themeFillTint="3F" w:val="clear"/>
      </w:tcPr>
    </w:tblStylePr>
    <w:tblStylePr w:type="band1Horz">
      <w:tblPr/>
      <w:tcPr>
        <w:tcBorders>
          <w:insideH w:val="nil"/>
          <w:insideV w:val="nil"/>
        </w:tcBorders>
        <w:shd w:color="auto" w:fill="B6F5F9"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2C4BD7"/>
    <w:tblPr>
      <w:tblStyleRowBandSize w:val="1"/>
      <w:tblStyleColBandSize w:val="1"/>
      <w:tblBorders>
        <w:top w:color="AAD46F" w:space="0" w:sz="8" w:themeColor="accent2" w:themeTint="BF" w:val="single"/>
        <w:left w:color="AAD46F" w:space="0" w:sz="8" w:themeColor="accent2" w:themeTint="BF" w:val="single"/>
        <w:bottom w:color="AAD46F" w:space="0" w:sz="8" w:themeColor="accent2" w:themeTint="BF" w:val="single"/>
        <w:right w:color="AAD46F" w:space="0" w:sz="8" w:themeColor="accent2" w:themeTint="BF" w:val="single"/>
        <w:insideH w:color="AAD46F" w:space="0" w:sz="8" w:themeColor="accent2" w:themeTint="BF" w:val="single"/>
      </w:tblBorders>
    </w:tblPr>
    <w:tblStylePr w:type="firstRow">
      <w:pPr>
        <w:spacing w:after="0" w:before="0" w:line="240" w:lineRule="auto"/>
      </w:pPr>
      <w:rPr>
        <w:b/>
        <w:bCs/>
        <w:color w:themeColor="background1" w:val="FFFFFF"/>
      </w:rPr>
      <w:tblPr/>
      <w:tcPr>
        <w:tcBorders>
          <w:top w:color="AAD46F" w:space="0" w:sz="8" w:themeColor="accent2" w:themeTint="BF" w:val="single"/>
          <w:left w:color="AAD46F" w:space="0" w:sz="8" w:themeColor="accent2" w:themeTint="BF" w:val="single"/>
          <w:bottom w:color="AAD46F" w:space="0" w:sz="8" w:themeColor="accent2" w:themeTint="BF" w:val="single"/>
          <w:right w:color="AAD46F" w:space="0" w:sz="8" w:themeColor="accent2" w:themeTint="BF" w:val="single"/>
          <w:insideH w:val="nil"/>
          <w:insideV w:val="nil"/>
        </w:tcBorders>
        <w:shd w:color="auto" w:fill="8FC640" w:themeFill="accent2" w:val="clear"/>
      </w:tcPr>
    </w:tblStylePr>
    <w:tblStylePr w:type="lastRow">
      <w:pPr>
        <w:spacing w:after="0" w:before="0" w:line="240" w:lineRule="auto"/>
      </w:pPr>
      <w:rPr>
        <w:b/>
        <w:bCs/>
      </w:rPr>
      <w:tblPr/>
      <w:tcPr>
        <w:tcBorders>
          <w:top w:color="AAD46F" w:space="0" w:sz="6" w:themeColor="accent2" w:themeTint="BF" w:val="double"/>
          <w:left w:color="AAD46F" w:space="0" w:sz="8" w:themeColor="accent2" w:themeTint="BF" w:val="single"/>
          <w:bottom w:color="AAD46F" w:space="0" w:sz="8" w:themeColor="accent2" w:themeTint="BF" w:val="single"/>
          <w:right w:color="AAD46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3F1CF" w:themeFill="accent2" w:themeFillTint="3F" w:val="clear"/>
      </w:tcPr>
    </w:tblStylePr>
    <w:tblStylePr w:type="band1Horz">
      <w:tblPr/>
      <w:tcPr>
        <w:tcBorders>
          <w:insideH w:val="nil"/>
          <w:insideV w:val="nil"/>
        </w:tcBorders>
        <w:shd w:color="auto" w:fill="E3F1C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2C4BD7"/>
    <w:tblPr>
      <w:tblStyleRowBandSize w:val="1"/>
      <w:tblStyleColBandSize w:val="1"/>
      <w:tblBorders>
        <w:top w:color="F6975C" w:space="0" w:sz="8" w:themeColor="accent3" w:themeTint="BF" w:val="single"/>
        <w:left w:color="F6975C" w:space="0" w:sz="8" w:themeColor="accent3" w:themeTint="BF" w:val="single"/>
        <w:bottom w:color="F6975C" w:space="0" w:sz="8" w:themeColor="accent3" w:themeTint="BF" w:val="single"/>
        <w:right w:color="F6975C" w:space="0" w:sz="8" w:themeColor="accent3" w:themeTint="BF" w:val="single"/>
        <w:insideH w:color="F6975C" w:space="0" w:sz="8" w:themeColor="accent3" w:themeTint="BF" w:val="single"/>
      </w:tblBorders>
    </w:tblPr>
    <w:tblStylePr w:type="firstRow">
      <w:pPr>
        <w:spacing w:after="0" w:before="0" w:line="240" w:lineRule="auto"/>
      </w:pPr>
      <w:rPr>
        <w:b/>
        <w:bCs/>
        <w:color w:themeColor="background1" w:val="FFFFFF"/>
      </w:rPr>
      <w:tblPr/>
      <w:tcPr>
        <w:tcBorders>
          <w:top w:color="F6975C" w:space="0" w:sz="8" w:themeColor="accent3" w:themeTint="BF" w:val="single"/>
          <w:left w:color="F6975C" w:space="0" w:sz="8" w:themeColor="accent3" w:themeTint="BF" w:val="single"/>
          <w:bottom w:color="F6975C" w:space="0" w:sz="8" w:themeColor="accent3" w:themeTint="BF" w:val="single"/>
          <w:right w:color="F6975C" w:space="0" w:sz="8" w:themeColor="accent3" w:themeTint="BF" w:val="single"/>
          <w:insideH w:val="nil"/>
          <w:insideV w:val="nil"/>
        </w:tcBorders>
        <w:shd w:color="auto" w:fill="F47527" w:themeFill="accent3" w:val="clear"/>
      </w:tcPr>
    </w:tblStylePr>
    <w:tblStylePr w:type="lastRow">
      <w:pPr>
        <w:spacing w:after="0" w:before="0" w:line="240" w:lineRule="auto"/>
      </w:pPr>
      <w:rPr>
        <w:b/>
        <w:bCs/>
      </w:rPr>
      <w:tblPr/>
      <w:tcPr>
        <w:tcBorders>
          <w:top w:color="F6975C" w:space="0" w:sz="6" w:themeColor="accent3" w:themeTint="BF" w:val="double"/>
          <w:left w:color="F6975C" w:space="0" w:sz="8" w:themeColor="accent3" w:themeTint="BF" w:val="single"/>
          <w:bottom w:color="F6975C" w:space="0" w:sz="8" w:themeColor="accent3" w:themeTint="BF" w:val="single"/>
          <w:right w:color="F6975C"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CDCC9" w:themeFill="accent3" w:themeFillTint="3F" w:val="clear"/>
      </w:tcPr>
    </w:tblStylePr>
    <w:tblStylePr w:type="band1Horz">
      <w:tblPr/>
      <w:tcPr>
        <w:tcBorders>
          <w:insideH w:val="nil"/>
          <w:insideV w:val="nil"/>
        </w:tcBorders>
        <w:shd w:color="auto" w:fill="FCDCC9"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2C4BD7"/>
    <w:tblPr>
      <w:tblStyleRowBandSize w:val="1"/>
      <w:tblStyleColBandSize w:val="1"/>
      <w:tblBorders>
        <w:top w:color="F0596B" w:space="0" w:sz="8" w:themeColor="accent4" w:themeTint="BF" w:val="single"/>
        <w:left w:color="F0596B" w:space="0" w:sz="8" w:themeColor="accent4" w:themeTint="BF" w:val="single"/>
        <w:bottom w:color="F0596B" w:space="0" w:sz="8" w:themeColor="accent4" w:themeTint="BF" w:val="single"/>
        <w:right w:color="F0596B" w:space="0" w:sz="8" w:themeColor="accent4" w:themeTint="BF" w:val="single"/>
        <w:insideH w:color="F0596B" w:space="0" w:sz="8" w:themeColor="accent4" w:themeTint="BF" w:val="single"/>
      </w:tblBorders>
    </w:tblPr>
    <w:tblStylePr w:type="firstRow">
      <w:pPr>
        <w:spacing w:after="0" w:before="0" w:line="240" w:lineRule="auto"/>
      </w:pPr>
      <w:rPr>
        <w:b/>
        <w:bCs/>
        <w:color w:themeColor="background1" w:val="FFFFFF"/>
      </w:rPr>
      <w:tblPr/>
      <w:tcPr>
        <w:tcBorders>
          <w:top w:color="F0596B" w:space="0" w:sz="8" w:themeColor="accent4" w:themeTint="BF" w:val="single"/>
          <w:left w:color="F0596B" w:space="0" w:sz="8" w:themeColor="accent4" w:themeTint="BF" w:val="single"/>
          <w:bottom w:color="F0596B" w:space="0" w:sz="8" w:themeColor="accent4" w:themeTint="BF" w:val="single"/>
          <w:right w:color="F0596B" w:space="0" w:sz="8" w:themeColor="accent4" w:themeTint="BF" w:val="single"/>
          <w:insideH w:val="nil"/>
          <w:insideV w:val="nil"/>
        </w:tcBorders>
        <w:shd w:color="auto" w:fill="EC223B" w:themeFill="accent4" w:val="clear"/>
      </w:tcPr>
    </w:tblStylePr>
    <w:tblStylePr w:type="lastRow">
      <w:pPr>
        <w:spacing w:after="0" w:before="0" w:line="240" w:lineRule="auto"/>
      </w:pPr>
      <w:rPr>
        <w:b/>
        <w:bCs/>
      </w:rPr>
      <w:tblPr/>
      <w:tcPr>
        <w:tcBorders>
          <w:top w:color="F0596B" w:space="0" w:sz="6" w:themeColor="accent4" w:themeTint="BF" w:val="double"/>
          <w:left w:color="F0596B" w:space="0" w:sz="8" w:themeColor="accent4" w:themeTint="BF" w:val="single"/>
          <w:bottom w:color="F0596B" w:space="0" w:sz="8" w:themeColor="accent4" w:themeTint="BF" w:val="single"/>
          <w:right w:color="F0596B"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AC8CE" w:themeFill="accent4" w:themeFillTint="3F" w:val="clear"/>
      </w:tcPr>
    </w:tblStylePr>
    <w:tblStylePr w:type="band1Horz">
      <w:tblPr/>
      <w:tcPr>
        <w:tcBorders>
          <w:insideH w:val="nil"/>
          <w:insideV w:val="nil"/>
        </w:tcBorders>
        <w:shd w:color="auto" w:fill="FAC8CE"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2C4BD7"/>
    <w:tblPr>
      <w:tblStyleRowBandSize w:val="1"/>
      <w:tblStyleColBandSize w:val="1"/>
      <w:tblBorders>
        <w:top w:color="E64E6E" w:space="0" w:sz="8" w:themeColor="accent5" w:themeTint="BF" w:val="single"/>
        <w:left w:color="E64E6E" w:space="0" w:sz="8" w:themeColor="accent5" w:themeTint="BF" w:val="single"/>
        <w:bottom w:color="E64E6E" w:space="0" w:sz="8" w:themeColor="accent5" w:themeTint="BF" w:val="single"/>
        <w:right w:color="E64E6E" w:space="0" w:sz="8" w:themeColor="accent5" w:themeTint="BF" w:val="single"/>
        <w:insideH w:color="E64E6E" w:space="0" w:sz="8" w:themeColor="accent5" w:themeTint="BF" w:val="single"/>
      </w:tblBorders>
    </w:tblPr>
    <w:tblStylePr w:type="firstRow">
      <w:pPr>
        <w:spacing w:after="0" w:before="0" w:line="240" w:lineRule="auto"/>
      </w:pPr>
      <w:rPr>
        <w:b/>
        <w:bCs/>
        <w:color w:themeColor="background1" w:val="FFFFFF"/>
      </w:rPr>
      <w:tblPr/>
      <w:tcPr>
        <w:tcBorders>
          <w:top w:color="E64E6E" w:space="0" w:sz="8" w:themeColor="accent5" w:themeTint="BF" w:val="single"/>
          <w:left w:color="E64E6E" w:space="0" w:sz="8" w:themeColor="accent5" w:themeTint="BF" w:val="single"/>
          <w:bottom w:color="E64E6E" w:space="0" w:sz="8" w:themeColor="accent5" w:themeTint="BF" w:val="single"/>
          <w:right w:color="E64E6E" w:space="0" w:sz="8" w:themeColor="accent5" w:themeTint="BF" w:val="single"/>
          <w:insideH w:val="nil"/>
          <w:insideV w:val="nil"/>
        </w:tcBorders>
        <w:shd w:color="auto" w:fill="D41E44" w:themeFill="accent5" w:val="clear"/>
      </w:tcPr>
    </w:tblStylePr>
    <w:tblStylePr w:type="lastRow">
      <w:pPr>
        <w:spacing w:after="0" w:before="0" w:line="240" w:lineRule="auto"/>
      </w:pPr>
      <w:rPr>
        <w:b/>
        <w:bCs/>
      </w:rPr>
      <w:tblPr/>
      <w:tcPr>
        <w:tcBorders>
          <w:top w:color="E64E6E" w:space="0" w:sz="6" w:themeColor="accent5" w:themeTint="BF" w:val="double"/>
          <w:left w:color="E64E6E" w:space="0" w:sz="8" w:themeColor="accent5" w:themeTint="BF" w:val="single"/>
          <w:bottom w:color="E64E6E" w:space="0" w:sz="8" w:themeColor="accent5" w:themeTint="BF" w:val="single"/>
          <w:right w:color="E64E6E"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F6C4CF" w:themeFill="accent5" w:themeFillTint="3F" w:val="clear"/>
      </w:tcPr>
    </w:tblStylePr>
    <w:tblStylePr w:type="band1Horz">
      <w:tblPr/>
      <w:tcPr>
        <w:tcBorders>
          <w:insideH w:val="nil"/>
          <w:insideV w:val="nil"/>
        </w:tcBorders>
        <w:shd w:color="auto" w:fill="F6C4CF"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2C4BD7"/>
    <w:tblPr>
      <w:tblStyleRowBandSize w:val="1"/>
      <w:tblStyleColBandSize w:val="1"/>
      <w:tblBorders>
        <w:top w:color="F9B857" w:space="0" w:sz="8" w:themeColor="accent6" w:themeTint="BF" w:val="single"/>
        <w:left w:color="F9B857" w:space="0" w:sz="8" w:themeColor="accent6" w:themeTint="BF" w:val="single"/>
        <w:bottom w:color="F9B857" w:space="0" w:sz="8" w:themeColor="accent6" w:themeTint="BF" w:val="single"/>
        <w:right w:color="F9B857" w:space="0" w:sz="8" w:themeColor="accent6" w:themeTint="BF" w:val="single"/>
        <w:insideH w:color="F9B857" w:space="0" w:sz="8" w:themeColor="accent6" w:themeTint="BF" w:val="single"/>
      </w:tblBorders>
    </w:tblPr>
    <w:tblStylePr w:type="firstRow">
      <w:pPr>
        <w:spacing w:after="0" w:before="0" w:line="240" w:lineRule="auto"/>
      </w:pPr>
      <w:rPr>
        <w:b/>
        <w:bCs/>
        <w:color w:themeColor="background1" w:val="FFFFFF"/>
      </w:rPr>
      <w:tblPr/>
      <w:tcPr>
        <w:tcBorders>
          <w:top w:color="F9B857" w:space="0" w:sz="8" w:themeColor="accent6" w:themeTint="BF" w:val="single"/>
          <w:left w:color="F9B857" w:space="0" w:sz="8" w:themeColor="accent6" w:themeTint="BF" w:val="single"/>
          <w:bottom w:color="F9B857" w:space="0" w:sz="8" w:themeColor="accent6" w:themeTint="BF" w:val="single"/>
          <w:right w:color="F9B857" w:space="0" w:sz="8" w:themeColor="accent6" w:themeTint="BF" w:val="single"/>
          <w:insideH w:val="nil"/>
          <w:insideV w:val="nil"/>
        </w:tcBorders>
        <w:shd w:color="auto" w:fill="F8A120" w:themeFill="accent6" w:val="clear"/>
      </w:tcPr>
    </w:tblStylePr>
    <w:tblStylePr w:type="lastRow">
      <w:pPr>
        <w:spacing w:after="0" w:before="0" w:line="240" w:lineRule="auto"/>
      </w:pPr>
      <w:rPr>
        <w:b/>
        <w:bCs/>
      </w:rPr>
      <w:tblPr/>
      <w:tcPr>
        <w:tcBorders>
          <w:top w:color="F9B857" w:space="0" w:sz="6" w:themeColor="accent6" w:themeTint="BF" w:val="double"/>
          <w:left w:color="F9B857" w:space="0" w:sz="8" w:themeColor="accent6" w:themeTint="BF" w:val="single"/>
          <w:bottom w:color="F9B857" w:space="0" w:sz="8" w:themeColor="accent6" w:themeTint="BF" w:val="single"/>
          <w:right w:color="F9B85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7C7" w:themeFill="accent6" w:themeFillTint="3F" w:val="clear"/>
      </w:tcPr>
    </w:tblStylePr>
    <w:tblStylePr w:type="band1Horz">
      <w:tblPr/>
      <w:tcPr>
        <w:tcBorders>
          <w:insideH w:val="nil"/>
          <w:insideV w:val="nil"/>
        </w:tcBorders>
        <w:shd w:color="auto" w:fill="FDE7C7"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DABB6"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DABB6" w:themeFill="accent1" w:val="clear"/>
      </w:tcPr>
    </w:tblStylePr>
    <w:tblStylePr w:type="lastCol">
      <w:rPr>
        <w:b/>
        <w:bCs/>
        <w:color w:themeColor="background1" w:val="FFFFFF"/>
      </w:rPr>
      <w:tblPr/>
      <w:tcPr>
        <w:tcBorders>
          <w:left w:val="nil"/>
          <w:right w:val="nil"/>
          <w:insideH w:val="nil"/>
          <w:insideV w:val="nil"/>
        </w:tcBorders>
        <w:shd w:color="auto" w:fill="0DABB6"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FC640"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FC640" w:themeFill="accent2" w:val="clear"/>
      </w:tcPr>
    </w:tblStylePr>
    <w:tblStylePr w:type="lastCol">
      <w:rPr>
        <w:b/>
        <w:bCs/>
        <w:color w:themeColor="background1" w:val="FFFFFF"/>
      </w:rPr>
      <w:tblPr/>
      <w:tcPr>
        <w:tcBorders>
          <w:left w:val="nil"/>
          <w:right w:val="nil"/>
          <w:insideH w:val="nil"/>
          <w:insideV w:val="nil"/>
        </w:tcBorders>
        <w:shd w:color="auto" w:fill="8FC640"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47527"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47527" w:themeFill="accent3" w:val="clear"/>
      </w:tcPr>
    </w:tblStylePr>
    <w:tblStylePr w:type="lastCol">
      <w:rPr>
        <w:b/>
        <w:bCs/>
        <w:color w:themeColor="background1" w:val="FFFFFF"/>
      </w:rPr>
      <w:tblPr/>
      <w:tcPr>
        <w:tcBorders>
          <w:left w:val="nil"/>
          <w:right w:val="nil"/>
          <w:insideH w:val="nil"/>
          <w:insideV w:val="nil"/>
        </w:tcBorders>
        <w:shd w:color="auto" w:fill="F47527"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C223B"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C223B" w:themeFill="accent4" w:val="clear"/>
      </w:tcPr>
    </w:tblStylePr>
    <w:tblStylePr w:type="lastCol">
      <w:rPr>
        <w:b/>
        <w:bCs/>
        <w:color w:themeColor="background1" w:val="FFFFFF"/>
      </w:rPr>
      <w:tblPr/>
      <w:tcPr>
        <w:tcBorders>
          <w:left w:val="nil"/>
          <w:right w:val="nil"/>
          <w:insideH w:val="nil"/>
          <w:insideV w:val="nil"/>
        </w:tcBorders>
        <w:shd w:color="auto" w:fill="EC223B"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41E4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41E44" w:themeFill="accent5" w:val="clear"/>
      </w:tcPr>
    </w:tblStylePr>
    <w:tblStylePr w:type="lastCol">
      <w:rPr>
        <w:b/>
        <w:bCs/>
        <w:color w:themeColor="background1" w:val="FFFFFF"/>
      </w:rPr>
      <w:tblPr/>
      <w:tcPr>
        <w:tcBorders>
          <w:left w:val="nil"/>
          <w:right w:val="nil"/>
          <w:insideH w:val="nil"/>
          <w:insideV w:val="nil"/>
        </w:tcBorders>
        <w:shd w:color="auto" w:fill="D41E4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2C4BD7"/>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8A12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8A120" w:themeFill="accent6" w:val="clear"/>
      </w:tcPr>
    </w:tblStylePr>
    <w:tblStylePr w:type="lastCol">
      <w:rPr>
        <w:b/>
        <w:bCs/>
        <w:color w:themeColor="background1" w:val="FFFFFF"/>
      </w:rPr>
      <w:tblPr/>
      <w:tcPr>
        <w:tcBorders>
          <w:left w:val="nil"/>
          <w:right w:val="nil"/>
          <w:insideH w:val="nil"/>
          <w:insideV w:val="nil"/>
        </w:tcBorders>
        <w:shd w:color="auto" w:fill="F8A12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2C4BD7"/>
    <w:rPr>
      <w:color w:val="2B579A"/>
      <w:shd w:color="auto" w:fill="E6E6E6" w:val="clear"/>
    </w:rPr>
  </w:style>
  <w:style w:styleId="NoSpacing" w:type="paragraph">
    <w:name w:val="No Spacing"/>
    <w:uiPriority w:val="99"/>
    <w:semiHidden/>
    <w:unhideWhenUsed/>
    <w:qFormat/>
    <w:rsid w:val="002C4BD7"/>
  </w:style>
  <w:style w:styleId="NormalWeb" w:type="paragraph">
    <w:name w:val="Normal (Web)"/>
    <w:basedOn w:val="Normal"/>
    <w:uiPriority w:val="99"/>
    <w:semiHidden/>
    <w:unhideWhenUsed/>
    <w:rsid w:val="002C4BD7"/>
    <w:rPr>
      <w:rFonts w:ascii="Times New Roman" w:hAnsi="Times New Roman"/>
      <w:sz w:val="24"/>
      <w:szCs w:val="24"/>
    </w:rPr>
  </w:style>
  <w:style w:styleId="NoteHeading" w:type="paragraph">
    <w:name w:val="Note Heading"/>
    <w:basedOn w:val="Normal"/>
    <w:next w:val="Normal"/>
    <w:link w:val="NoteHeadingChar"/>
    <w:uiPriority w:val="99"/>
    <w:semiHidden/>
    <w:unhideWhenUsed/>
    <w:rsid w:val="002C4BD7"/>
  </w:style>
  <w:style w:customStyle="1" w:styleId="NoteHeadingChar" w:type="character">
    <w:name w:val="Note Heading Char"/>
    <w:basedOn w:val="DefaultParagraphFont"/>
    <w:link w:val="NoteHeading"/>
    <w:uiPriority w:val="99"/>
    <w:semiHidden/>
    <w:rsid w:val="002C4BD7"/>
  </w:style>
  <w:style w:styleId="PlainTable1" w:type="table">
    <w:name w:val="Plain Table 1"/>
    <w:basedOn w:val="TableNormal"/>
    <w:uiPriority w:val="41"/>
    <w:rsid w:val="002C4BD7"/>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2C4BD7"/>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2C4BD7"/>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2C4BD7"/>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2C4BD7"/>
    <w:rPr>
      <w:rFonts w:ascii="Consolas" w:hAnsi="Consolas"/>
      <w:szCs w:val="21"/>
    </w:rPr>
  </w:style>
  <w:style w:customStyle="1" w:styleId="PlainTextChar" w:type="character">
    <w:name w:val="Plain Text Char"/>
    <w:basedOn w:val="DefaultParagraphFont"/>
    <w:link w:val="PlainText"/>
    <w:uiPriority w:val="99"/>
    <w:semiHidden/>
    <w:rsid w:val="002C4BD7"/>
    <w:rPr>
      <w:rFonts w:ascii="Consolas" w:hAnsi="Consolas"/>
      <w:szCs w:val="21"/>
    </w:rPr>
  </w:style>
  <w:style w:styleId="Quote" w:type="paragraph">
    <w:name w:val="Quote"/>
    <w:basedOn w:val="Normal"/>
    <w:next w:val="Normal"/>
    <w:link w:val="QuoteChar"/>
    <w:uiPriority w:val="29"/>
    <w:semiHidden/>
    <w:unhideWhenUsed/>
    <w:qFormat/>
    <w:rsid w:val="00674BAA"/>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674BAA"/>
    <w:rPr>
      <w:i/>
      <w:iCs/>
      <w:color w:themeColor="text1" w:themeTint="BF" w:val="404040"/>
    </w:rPr>
  </w:style>
  <w:style w:styleId="Salutation" w:type="paragraph">
    <w:name w:val="Salutation"/>
    <w:basedOn w:val="Normal"/>
    <w:next w:val="Normal"/>
    <w:link w:val="SalutationChar"/>
    <w:uiPriority w:val="99"/>
    <w:semiHidden/>
    <w:unhideWhenUsed/>
    <w:rsid w:val="002C4BD7"/>
  </w:style>
  <w:style w:customStyle="1" w:styleId="SalutationChar" w:type="character">
    <w:name w:val="Salutation Char"/>
    <w:basedOn w:val="DefaultParagraphFont"/>
    <w:link w:val="Salutation"/>
    <w:uiPriority w:val="99"/>
    <w:semiHidden/>
    <w:rsid w:val="002C4BD7"/>
  </w:style>
  <w:style w:styleId="SmartHyperlink" w:type="character">
    <w:name w:val="Smart Hyperlink"/>
    <w:basedOn w:val="DefaultParagraphFont"/>
    <w:uiPriority w:val="99"/>
    <w:semiHidden/>
    <w:unhideWhenUsed/>
    <w:rsid w:val="002C4BD7"/>
    <w:rPr>
      <w:u w:val="dotted"/>
    </w:rPr>
  </w:style>
  <w:style w:styleId="Strong" w:type="character">
    <w:name w:val="Strong"/>
    <w:basedOn w:val="DefaultParagraphFont"/>
    <w:uiPriority w:val="22"/>
    <w:semiHidden/>
    <w:unhideWhenUsed/>
    <w:qFormat/>
    <w:rsid w:val="002C4BD7"/>
    <w:rPr>
      <w:b/>
      <w:bCs/>
    </w:rPr>
  </w:style>
  <w:style w:styleId="Subtitle" w:type="paragraph">
    <w:name w:val="Subtitle"/>
    <w:basedOn w:val="Normal"/>
    <w:link w:val="SubtitleChar"/>
    <w:uiPriority w:val="11"/>
    <w:semiHidden/>
    <w:unhideWhenUsed/>
    <w:qFormat/>
    <w:rsid w:val="00431C47"/>
    <w:pPr>
      <w:numPr>
        <w:ilvl w:val="1"/>
      </w:numPr>
      <w:spacing w:after="160"/>
      <w:contextualSpacing/>
    </w:pPr>
    <w:rPr>
      <w:rFonts w:cstheme="minorBidi" w:eastAsiaTheme="minorEastAsia"/>
      <w:color w:themeColor="text1" w:themeTint="A5" w:val="5A5A5A"/>
      <w:spacing w:val="15"/>
    </w:rPr>
  </w:style>
  <w:style w:customStyle="1" w:styleId="SubtitleChar" w:type="character">
    <w:name w:val="Subtitle Char"/>
    <w:basedOn w:val="DefaultParagraphFont"/>
    <w:link w:val="Subtitle"/>
    <w:uiPriority w:val="11"/>
    <w:semiHidden/>
    <w:rsid w:val="00431C47"/>
    <w:rPr>
      <w:rFonts w:cstheme="minorBidi" w:eastAsiaTheme="minorEastAsia"/>
      <w:color w:themeColor="text1" w:themeTint="A5" w:val="5A5A5A"/>
      <w:spacing w:val="15"/>
    </w:rPr>
  </w:style>
  <w:style w:styleId="SubtleEmphasis" w:type="character">
    <w:name w:val="Subtle Emphasis"/>
    <w:basedOn w:val="DefaultParagraphFont"/>
    <w:uiPriority w:val="19"/>
    <w:semiHidden/>
    <w:unhideWhenUsed/>
    <w:qFormat/>
    <w:rsid w:val="002C4BD7"/>
    <w:rPr>
      <w:i/>
      <w:iCs/>
      <w:color w:themeColor="text1" w:themeTint="BF" w:val="404040"/>
    </w:rPr>
  </w:style>
  <w:style w:styleId="SubtleReference" w:type="character">
    <w:name w:val="Subtle Reference"/>
    <w:basedOn w:val="DefaultParagraphFont"/>
    <w:uiPriority w:val="31"/>
    <w:semiHidden/>
    <w:unhideWhenUsed/>
    <w:qFormat/>
    <w:rsid w:val="002C4BD7"/>
    <w:rPr>
      <w:smallCaps/>
      <w:color w:themeColor="text1" w:themeTint="A5" w:val="5A5A5A"/>
    </w:rPr>
  </w:style>
  <w:style w:styleId="Table3Deffects1" w:type="table">
    <w:name w:val="Table 3D effects 1"/>
    <w:basedOn w:val="TableNormal"/>
    <w:uiPriority w:val="99"/>
    <w:semiHidden/>
    <w:unhideWhenUsed/>
    <w:rsid w:val="002C4BD7"/>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2C4BD7"/>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2C4BD7"/>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2C4BD7"/>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2C4BD7"/>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2C4BD7"/>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2C4BD7"/>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2C4BD7"/>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2C4BD7"/>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2C4BD7"/>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2C4BD7"/>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2C4BD7"/>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2C4BD7"/>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2C4BD7"/>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2C4BD7"/>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2C4BD7"/>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2C4BD7"/>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 w:type="table">
    <w:name w:val="Table Grid 1"/>
    <w:basedOn w:val="TableNormal"/>
    <w:uiPriority w:val="99"/>
    <w:semiHidden/>
    <w:unhideWhenUsed/>
    <w:rsid w:val="002C4BD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2C4BD7"/>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2C4BD7"/>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2C4BD7"/>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2C4BD7"/>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2C4BD7"/>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2C4BD7"/>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2C4BD7"/>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2C4BD7"/>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2C4BD7"/>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2C4BD7"/>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2C4BD7"/>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2C4BD7"/>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2C4BD7"/>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2C4BD7"/>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2C4BD7"/>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2C4BD7"/>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2C4BD7"/>
    <w:pPr>
      <w:ind w:hanging="220" w:left="220"/>
    </w:pPr>
  </w:style>
  <w:style w:styleId="TableofFigures" w:type="paragraph">
    <w:name w:val="table of figures"/>
    <w:basedOn w:val="Normal"/>
    <w:next w:val="Normal"/>
    <w:uiPriority w:val="99"/>
    <w:semiHidden/>
    <w:unhideWhenUsed/>
    <w:rsid w:val="002C4BD7"/>
  </w:style>
  <w:style w:styleId="TableProfessional" w:type="table">
    <w:name w:val="Table Professional"/>
    <w:basedOn w:val="TableNormal"/>
    <w:uiPriority w:val="99"/>
    <w:semiHidden/>
    <w:unhideWhenUsed/>
    <w:rsid w:val="002C4BD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2C4BD7"/>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2C4BD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2C4BD7"/>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2C4BD7"/>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2C4BD7"/>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2C4B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2C4BD7"/>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2C4BD7"/>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2C4BD7"/>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2C4BD7"/>
    <w:pPr>
      <w:spacing w:before="120"/>
    </w:pPr>
    <w:rPr>
      <w:rFonts w:asciiTheme="majorHAnsi" w:cstheme="majorBidi" w:eastAsiaTheme="majorEastAsia" w:hAnsiTheme="majorHAnsi"/>
      <w:b/>
      <w:bCs/>
      <w:sz w:val="24"/>
      <w:szCs w:val="24"/>
    </w:rPr>
  </w:style>
  <w:style w:styleId="TOC1" w:type="paragraph">
    <w:name w:val="toc 1"/>
    <w:basedOn w:val="Normal"/>
    <w:next w:val="Normal"/>
    <w:autoRedefine/>
    <w:uiPriority w:val="39"/>
    <w:semiHidden/>
    <w:unhideWhenUsed/>
    <w:rsid w:val="002C4BD7"/>
    <w:pPr>
      <w:spacing w:after="100"/>
    </w:pPr>
  </w:style>
  <w:style w:styleId="TOC2" w:type="paragraph">
    <w:name w:val="toc 2"/>
    <w:basedOn w:val="Normal"/>
    <w:next w:val="Normal"/>
    <w:autoRedefine/>
    <w:uiPriority w:val="39"/>
    <w:semiHidden/>
    <w:unhideWhenUsed/>
    <w:rsid w:val="002C4BD7"/>
    <w:pPr>
      <w:spacing w:after="100"/>
      <w:ind w:left="220"/>
    </w:pPr>
  </w:style>
  <w:style w:styleId="TOC3" w:type="paragraph">
    <w:name w:val="toc 3"/>
    <w:basedOn w:val="Normal"/>
    <w:next w:val="Normal"/>
    <w:autoRedefine/>
    <w:uiPriority w:val="39"/>
    <w:semiHidden/>
    <w:unhideWhenUsed/>
    <w:rsid w:val="002C4BD7"/>
    <w:pPr>
      <w:spacing w:after="100"/>
      <w:ind w:left="440"/>
    </w:pPr>
  </w:style>
  <w:style w:styleId="TOC4" w:type="paragraph">
    <w:name w:val="toc 4"/>
    <w:basedOn w:val="Normal"/>
    <w:next w:val="Normal"/>
    <w:autoRedefine/>
    <w:uiPriority w:val="39"/>
    <w:semiHidden/>
    <w:unhideWhenUsed/>
    <w:rsid w:val="002C4BD7"/>
    <w:pPr>
      <w:spacing w:after="100"/>
      <w:ind w:left="660"/>
    </w:pPr>
  </w:style>
  <w:style w:styleId="TOC5" w:type="paragraph">
    <w:name w:val="toc 5"/>
    <w:basedOn w:val="Normal"/>
    <w:next w:val="Normal"/>
    <w:autoRedefine/>
    <w:uiPriority w:val="39"/>
    <w:semiHidden/>
    <w:unhideWhenUsed/>
    <w:rsid w:val="002C4BD7"/>
    <w:pPr>
      <w:spacing w:after="100"/>
      <w:ind w:left="880"/>
    </w:pPr>
  </w:style>
  <w:style w:styleId="TOC6" w:type="paragraph">
    <w:name w:val="toc 6"/>
    <w:basedOn w:val="Normal"/>
    <w:next w:val="Normal"/>
    <w:autoRedefine/>
    <w:uiPriority w:val="39"/>
    <w:semiHidden/>
    <w:unhideWhenUsed/>
    <w:rsid w:val="002C4BD7"/>
    <w:pPr>
      <w:spacing w:after="100"/>
      <w:ind w:left="1100"/>
    </w:pPr>
  </w:style>
  <w:style w:styleId="TOC7" w:type="paragraph">
    <w:name w:val="toc 7"/>
    <w:basedOn w:val="Normal"/>
    <w:next w:val="Normal"/>
    <w:autoRedefine/>
    <w:uiPriority w:val="39"/>
    <w:semiHidden/>
    <w:unhideWhenUsed/>
    <w:rsid w:val="002C4BD7"/>
    <w:pPr>
      <w:spacing w:after="100"/>
      <w:ind w:left="1320"/>
    </w:pPr>
  </w:style>
  <w:style w:styleId="TOC8" w:type="paragraph">
    <w:name w:val="toc 8"/>
    <w:basedOn w:val="Normal"/>
    <w:next w:val="Normal"/>
    <w:autoRedefine/>
    <w:uiPriority w:val="39"/>
    <w:semiHidden/>
    <w:unhideWhenUsed/>
    <w:rsid w:val="002C4BD7"/>
    <w:pPr>
      <w:spacing w:after="100"/>
      <w:ind w:left="1540"/>
    </w:pPr>
  </w:style>
  <w:style w:styleId="TOC9" w:type="paragraph">
    <w:name w:val="toc 9"/>
    <w:basedOn w:val="Normal"/>
    <w:next w:val="Normal"/>
    <w:autoRedefine/>
    <w:uiPriority w:val="39"/>
    <w:semiHidden/>
    <w:unhideWhenUsed/>
    <w:rsid w:val="002C4BD7"/>
    <w:pPr>
      <w:spacing w:after="100"/>
      <w:ind w:left="1760"/>
    </w:pPr>
  </w:style>
  <w:style w:styleId="TOCHeading" w:type="paragraph">
    <w:name w:val="TOC Heading"/>
    <w:basedOn w:val="Heading1"/>
    <w:next w:val="Normal"/>
    <w:uiPriority w:val="39"/>
    <w:semiHidden/>
    <w:unhideWhenUsed/>
    <w:qFormat/>
    <w:rsid w:val="00431C47"/>
    <w:pPr>
      <w:keepNext/>
      <w:keepLines/>
      <w:outlineLvl w:val="9"/>
    </w:pPr>
    <w:rPr>
      <w:rFonts w:cstheme="majorBidi" w:eastAsiaTheme="majorEastAsia"/>
      <w:szCs w:val="32"/>
    </w:rPr>
  </w:style>
  <w:style w:styleId="UnresolvedMention" w:type="character">
    <w:name w:val="Unresolved Mention"/>
    <w:basedOn w:val="DefaultParagraphFont"/>
    <w:uiPriority w:val="99"/>
    <w:semiHidden/>
    <w:unhideWhenUsed/>
    <w:rsid w:val="002C4BD7"/>
    <w:rPr>
      <w:color w:val="808080"/>
      <w:shd w:color="auto" w:fill="E6E6E6" w:val="clear"/>
    </w:rPr>
  </w:style>
  <w:style w:customStyle="1" w:styleId="Heading2Char" w:type="character">
    <w:name w:val="Heading 2 Char"/>
    <w:basedOn w:val="DefaultParagraphFont"/>
    <w:link w:val="Heading2"/>
    <w:uiPriority w:val="9"/>
    <w:rsid w:val="007A1081"/>
    <w:rPr>
      <w:rFonts w:asciiTheme="majorHAnsi" w:cstheme="majorBidi" w:eastAsiaTheme="majorEastAsia" w:hAnsiTheme="majorHAnsi"/>
      <w:caps/>
      <w:szCs w:val="26"/>
    </w:rPr>
  </w:style>
  <w:style w:customStyle="1" w:styleId="FooterChar" w:type="character">
    <w:name w:val="Footer Char"/>
    <w:basedOn w:val="DefaultParagraphFont"/>
    <w:link w:val="Footer"/>
    <w:uiPriority w:val="99"/>
    <w:semiHidden/>
    <w:rsid w:val="006536D0"/>
    <w:rPr>
      <w:kern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1" Target="https://www.sfu.ca/~zaichkow/JA%252094.pdf" TargetMode="External" /></Relationships>
</file>

<file path=word/_rels/footnotes.xml.rels><?xml version="1.0" encoding="UTF-8"?><Relationships xmlns="http://schemas.openxmlformats.org/package/2006/relationships"><Relationship Type="http://schemas.openxmlformats.org/officeDocument/2006/relationships/hyperlink" Id="rId21" Target="https://www.sfu.ca/~zaichkow/JA%252094.pdf" TargetMode="External" /></Relationships>
</file>

<file path=word/theme/theme1.xml><?xml version="1.0" encoding="utf-8"?>
<a:theme xmlns:a="http://schemas.openxmlformats.org/drawingml/2006/main" name="Office Theme">
  <a:themeElements>
    <a:clrScheme name="Memo-02">
      <a:dk1>
        <a:sysClr val="windowText" lastClr="000000"/>
      </a:dk1>
      <a:lt1>
        <a:sysClr val="window" lastClr="FFFFFF"/>
      </a:lt1>
      <a:dk2>
        <a:srgbClr val="000000"/>
      </a:dk2>
      <a:lt2>
        <a:srgbClr val="F8F8F8"/>
      </a:lt2>
      <a:accent1>
        <a:srgbClr val="0DABB6"/>
      </a:accent1>
      <a:accent2>
        <a:srgbClr val="8FC640"/>
      </a:accent2>
      <a:accent3>
        <a:srgbClr val="F47527"/>
      </a:accent3>
      <a:accent4>
        <a:srgbClr val="EC223B"/>
      </a:accent4>
      <a:accent5>
        <a:srgbClr val="D41E44"/>
      </a:accent5>
      <a:accent6>
        <a:srgbClr val="F8A120"/>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Involvement with Tap Water</dc:title>
  <dc:creator>Peter Prevos</dc:creator>
  <cp:keywords/>
  <dcterms:created xsi:type="dcterms:W3CDTF">2021-06-13T07:12:58Z</dcterms:created>
  <dcterms:modified xsi:type="dcterms:W3CDTF">2021-06-13T07:12:58Z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July 2020</vt:lpwstr>
  </property>
  <property fmtid="{D5CDD505-2E9C-101B-9397-08002B2CF9AE}" pid="3" name="output">
    <vt:lpwstr/>
  </property>
</Properties>
</file>